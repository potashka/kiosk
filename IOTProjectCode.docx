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Код проекта IOT</w:t>
      </w:r>
    </w:p>
    <w:p>
      <w:pPr>
        <w:pStyle w:val="Heading2"/>
      </w:pPr>
      <w:r>
        <w:t>Файл: script.py</w:t>
      </w:r>
    </w:p>
    <w:p>
      <w:r>
        <w:t>from werkzeug.security import generate_password_hash</w:t>
      </w:r>
    </w:p>
    <w:p/>
    <w:p>
      <w:r>
        <w:t># Генерация хешей паролей</w:t>
      </w:r>
    </w:p>
    <w:p>
      <w:r>
        <w:t>password_hash1 = generate_password_hash("password1")</w:t>
      </w:r>
    </w:p>
    <w:p>
      <w:r>
        <w:t>password_hash2 = generate_password_hash("password2")</w:t>
      </w:r>
    </w:p>
    <w:p/>
    <w:p>
      <w:r>
        <w:t># Скрипт для вставки данных в базу данных</w:t>
      </w:r>
    </w:p>
    <w:p>
      <w:r>
        <w:t>populate_data = f"""</w:t>
      </w:r>
    </w:p>
    <w:p>
      <w:r>
        <w:t xml:space="preserve">INSERT INTO groups (group_id, group_name, group_status) VALUES </w:t>
      </w:r>
    </w:p>
    <w:p>
      <w:r>
        <w:t xml:space="preserve">(1, 'ЦЕХ 50', 1), </w:t>
      </w:r>
    </w:p>
    <w:p>
      <w:r>
        <w:t>(2, 'ЦЕХ 51', 1);</w:t>
      </w:r>
    </w:p>
    <w:p/>
    <w:p>
      <w:r>
        <w:t>INSERT INTO users (user_id, user_name, user_full_name, user_mail, user_password, user_role, user_auth_type, user_status, bad_tries) VALUES</w:t>
      </w:r>
    </w:p>
    <w:p>
      <w:r>
        <w:t>('user1', 'ivan', 'Ivan Ivanov', 'ivan@example.com', '{password_hash1}', 1, 1, 1, 0),</w:t>
      </w:r>
    </w:p>
    <w:p>
      <w:r>
        <w:t>('user2', 'petr', 'Petr Petrov', 'petr@example.com', '{password_hash2}', 1, 1, 1, 0);</w:t>
      </w:r>
    </w:p>
    <w:p/>
    <w:p>
      <w:r>
        <w:t>INSERT INTO users_groups (user_id, group_id, user_role) VALUES</w:t>
      </w:r>
    </w:p>
    <w:p>
      <w:r>
        <w:t>('user1', 1, 1),</w:t>
      </w:r>
    </w:p>
    <w:p>
      <w:r>
        <w:t>('user2', 2, 1);</w:t>
      </w:r>
    </w:p>
    <w:p/>
    <w:p>
      <w:r>
        <w:t>INSERT INTO equipment (equipment_id, group_id, equipment_name, equipment_status) VALUES</w:t>
      </w:r>
    </w:p>
    <w:p>
      <w:r>
        <w:t>(1, 1, 'Станок 1', 0),</w:t>
      </w:r>
    </w:p>
    <w:p>
      <w:r>
        <w:t>(2, 1, 'Станок 2', 0),</w:t>
      </w:r>
    </w:p>
    <w:p>
      <w:r>
        <w:t>(3, 2, 'Станок 3', 0);</w:t>
      </w:r>
    </w:p>
    <w:p/>
    <w:p>
      <w:r>
        <w:t>INSERT INTO answers_categories (answer_category, name) VALUES</w:t>
      </w:r>
    </w:p>
    <w:p>
      <w:r>
        <w:t>(1, 'Причина 1'),</w:t>
      </w:r>
    </w:p>
    <w:p>
      <w:r>
        <w:t>(2, 'Причина 2');</w:t>
      </w:r>
    </w:p>
    <w:p/>
    <w:p>
      <w:r>
        <w:t>INSERT INTO answers_list (answer_id, answer_text, answer_category, answer_color) VALUES</w:t>
      </w:r>
    </w:p>
    <w:p>
      <w:r>
        <w:t>(1, 'Ответ 1', 1, '#BDF4A8'),</w:t>
      </w:r>
    </w:p>
    <w:p>
      <w:r>
        <w:t>(2, 'Ответ 2', 2, '#BDF4A8');</w:t>
      </w:r>
    </w:p>
    <w:p/>
    <w:p>
      <w:r>
        <w:t>INSERT INTO alerts (id, equipment_id, start_id, user_id, open_time, alarm_type, minutes_to_live) VALUES</w:t>
      </w:r>
    </w:p>
    <w:p>
      <w:r>
        <w:t>(1, 1, 1000, 'user1', CURRENT_TIMESTAMP, 0, 30),</w:t>
      </w:r>
    </w:p>
    <w:p>
      <w:r>
        <w:t>(2, 2, 1001, 'user1', CURRENT_TIMESTAMP, 0, 30);</w:t>
      </w:r>
    </w:p>
    <w:p/>
    <w:p>
      <w:r>
        <w:t>INSERT INTO alerts_subscription (id, equipment_id, user_id, active, subscribe_time, minutes_to_live) VALUES</w:t>
      </w:r>
    </w:p>
    <w:p>
      <w:r>
        <w:t>(1, 1, 'user1', 1, CURRENT_TIMESTAMP, 480),</w:t>
      </w:r>
    </w:p>
    <w:p>
      <w:r>
        <w:t>(2, 2, 'user2', 1, CURRENT_TIMESTAMP, 480);</w:t>
      </w:r>
    </w:p>
    <w:p/>
    <w:p>
      <w:r>
        <w:t>INSERT INTO workflow (equipment_id, start_id, answer_id, is_alerted) VALUES</w:t>
      </w:r>
    </w:p>
    <w:p>
      <w:r>
        <w:t>(1, 1000, 0, 0),</w:t>
      </w:r>
    </w:p>
    <w:p>
      <w:r>
        <w:t>(2, 1001, 0, 0);</w:t>
      </w:r>
    </w:p>
    <w:p>
      <w:r>
        <w:t>"""</w:t>
      </w:r>
    </w:p>
    <w:p/>
    <w:p>
      <w:r>
        <w:t># Записать скрипт в файл</w:t>
      </w:r>
    </w:p>
    <w:p>
      <w:r>
        <w:t>with open("populate_data.sql", "w", encoding="utf-8") as f:</w:t>
      </w:r>
    </w:p>
    <w:p>
      <w:r>
        <w:t xml:space="preserve">    f.write(populate_data)</w:t>
      </w:r>
    </w:p>
    <w:p/>
    <w:p>
      <w:r>
        <w:br w:type="page"/>
      </w:r>
    </w:p>
    <w:p>
      <w:pPr>
        <w:pStyle w:val="Heading2"/>
      </w:pPr>
      <w:r>
        <w:t>Файл: app\database.py</w:t>
      </w:r>
    </w:p>
    <w:p>
      <w:r>
        <w:t># app/database.py</w:t>
      </w:r>
    </w:p>
    <w:p>
      <w:r>
        <w:t># from sqlalchemy import create_engine</w:t>
      </w:r>
    </w:p>
    <w:p>
      <w:r>
        <w:t>from sqlalchemy.ext.asyncio import AsyncSession, create_async_engine</w:t>
      </w:r>
    </w:p>
    <w:p>
      <w:r>
        <w:t>from app.models import Base</w:t>
      </w:r>
    </w:p>
    <w:p/>
    <w:p/>
    <w:p>
      <w:r>
        <w:t>DATABASE_URL = "sqlite+aiosqlite:///./test.db"</w:t>
      </w:r>
    </w:p>
    <w:p>
      <w:r>
        <w:t># DATABASE_URL = "postgresql+asyncpg://mon_admin@127.0.0.1/monitoring"</w:t>
      </w:r>
    </w:p>
    <w:p>
      <w:r>
        <w:t>engine = create_async_engine(DATABASE_URL, echo=True)</w:t>
      </w:r>
    </w:p>
    <w:p/>
    <w:p/>
    <w:p>
      <w:r>
        <w:t>async def init_db():</w:t>
      </w:r>
    </w:p>
    <w:p>
      <w:r>
        <w:t xml:space="preserve">    async with engine.begin() as conn:</w:t>
      </w:r>
    </w:p>
    <w:p>
      <w:r>
        <w:t xml:space="preserve">        await conn.run_sync(Base.metadata.create_all)</w:t>
      </w:r>
    </w:p>
    <w:p/>
    <w:p>
      <w:r>
        <w:br w:type="page"/>
      </w:r>
    </w:p>
    <w:p>
      <w:pPr>
        <w:pStyle w:val="Heading2"/>
      </w:pPr>
      <w:r>
        <w:t>Файл: app\dependencies.py</w:t>
      </w:r>
    </w:p>
    <w:p>
      <w:r>
        <w:t># app/dependencies</w:t>
      </w:r>
    </w:p>
    <w:p>
      <w:r>
        <w:t>from sqlalchemy.ext.asyncio import AsyncSession, create_async_engine</w:t>
      </w:r>
    </w:p>
    <w:p>
      <w:r>
        <w:t>from sqlalchemy.orm import sessionmaker</w:t>
      </w:r>
    </w:p>
    <w:p/>
    <w:p>
      <w:r>
        <w:t>from app.database import engine</w:t>
      </w:r>
    </w:p>
    <w:p/>
    <w:p/>
    <w:p>
      <w:r>
        <w:t>def get_db():</w:t>
      </w:r>
    </w:p>
    <w:p>
      <w:r>
        <w:t xml:space="preserve">    SessionLocal = sessionmaker(engine, class_=AsyncSession, expire_on_commit=False)</w:t>
      </w:r>
    </w:p>
    <w:p>
      <w:r>
        <w:t xml:space="preserve">    db = SessionLocal()</w:t>
      </w:r>
    </w:p>
    <w:p>
      <w:r>
        <w:t xml:space="preserve">    try:</w:t>
      </w:r>
    </w:p>
    <w:p>
      <w:r>
        <w:t xml:space="preserve">        yield db</w:t>
      </w:r>
    </w:p>
    <w:p>
      <w:r>
        <w:t xml:space="preserve">    finally:</w:t>
      </w:r>
    </w:p>
    <w:p>
      <w:r>
        <w:t xml:space="preserve">        db.close()</w:t>
      </w:r>
    </w:p>
    <w:p/>
    <w:p>
      <w:r>
        <w:br w:type="page"/>
      </w:r>
    </w:p>
    <w:p>
      <w:pPr>
        <w:pStyle w:val="Heading2"/>
      </w:pPr>
      <w:r>
        <w:t>Файл: app\main.py</w:t>
      </w:r>
    </w:p>
    <w:p>
      <w:r>
        <w:t># app/main.py</w:t>
      </w:r>
    </w:p>
    <w:p>
      <w:r>
        <w:t>import uuid</w:t>
      </w:r>
    </w:p>
    <w:p>
      <w:r>
        <w:t>from contextlib import asynccontextmanager</w:t>
      </w:r>
    </w:p>
    <w:p>
      <w:r>
        <w:t>from datetime import datetime</w:t>
      </w:r>
    </w:p>
    <w:p>
      <w:r>
        <w:t>from fastapi import (</w:t>
      </w:r>
    </w:p>
    <w:p>
      <w:r>
        <w:t xml:space="preserve">    FastAPI, Depends, Form, HTTPException, Request, UploadFile</w:t>
      </w:r>
    </w:p>
    <w:p>
      <w:r>
        <w:t>)</w:t>
      </w:r>
    </w:p>
    <w:p>
      <w:r>
        <w:t>from pydantic import BaseModel</w:t>
      </w:r>
    </w:p>
    <w:p>
      <w:r>
        <w:t>from sqlalchemy.ext.asyncio import AsyncSession</w:t>
      </w:r>
    </w:p>
    <w:p>
      <w:r>
        <w:t>from sqlalchemy.future import select</w:t>
      </w:r>
    </w:p>
    <w:p>
      <w:r>
        <w:t>from fastapi.responses import RedirectResponse</w:t>
      </w:r>
    </w:p>
    <w:p>
      <w:r>
        <w:t>from fastapi.staticfiles import StaticFiles</w:t>
      </w:r>
    </w:p>
    <w:p>
      <w:r>
        <w:t>from fastapi.templating import Jinja2Templates</w:t>
      </w:r>
    </w:p>
    <w:p>
      <w:r>
        <w:t>from starlette.middleware.sessions import SessionMiddleware</w:t>
      </w:r>
    </w:p>
    <w:p>
      <w:r>
        <w:t>from werkzeug.security import check_password_hash</w:t>
      </w:r>
    </w:p>
    <w:p/>
    <w:p>
      <w:r>
        <w:t>from app.database import init_db, engine</w:t>
      </w:r>
    </w:p>
    <w:p>
      <w:r>
        <w:t>from app.dependencies import get_db</w:t>
      </w:r>
    </w:p>
    <w:p>
      <w:r>
        <w:t>from app.models import (</w:t>
      </w:r>
    </w:p>
    <w:p>
      <w:r>
        <w:t xml:space="preserve">    Base, Group, User, Equipment,</w:t>
      </w:r>
    </w:p>
    <w:p>
      <w:r>
        <w:t xml:space="preserve">    AlertsSubscription, Workflow, AnswersList,</w:t>
      </w:r>
    </w:p>
    <w:p>
      <w:r>
        <w:t xml:space="preserve">    UsersGroup</w:t>
      </w:r>
    </w:p>
    <w:p>
      <w:r>
        <w:t>)</w:t>
      </w:r>
    </w:p>
    <w:p/>
    <w:p/>
    <w:p>
      <w:r>
        <w:t>@asynccontextmanager</w:t>
      </w:r>
    </w:p>
    <w:p>
      <w:r>
        <w:t>async def lifespan(app: FastAPI):</w:t>
      </w:r>
    </w:p>
    <w:p>
      <w:r>
        <w:t xml:space="preserve">    async with engine.begin() as conn:</w:t>
      </w:r>
    </w:p>
    <w:p>
      <w:r>
        <w:t xml:space="preserve">        await conn.run_sync(Base.metadata.create_all)</w:t>
      </w:r>
    </w:p>
    <w:p>
      <w:r>
        <w:t xml:space="preserve">    yield</w:t>
      </w:r>
    </w:p>
    <w:p>
      <w:r>
        <w:t xml:space="preserve">    # Здесь можно добавить код для завершения работы приложения</w:t>
      </w:r>
    </w:p>
    <w:p/>
    <w:p>
      <w:r>
        <w:t>app = FastAPI(lifespan=lifespan)</w:t>
      </w:r>
    </w:p>
    <w:p>
      <w:r>
        <w:t>app.add_middleware(SessionMiddleware, secret_key="your_secret_key")  # Добавьте секретный ключ</w:t>
      </w:r>
    </w:p>
    <w:p>
      <w:r>
        <w:t>templates = Jinja2Templates(directory="templates")</w:t>
      </w:r>
    </w:p>
    <w:p>
      <w:r>
        <w:t>app.mount("/static", StaticFiles(directory="static"), name="static")</w:t>
      </w:r>
    </w:p>
    <w:p/>
    <w:p/>
    <w:p>
      <w:r>
        <w:t>class DowntimeUpdateRequest(BaseModel):</w:t>
      </w:r>
    </w:p>
    <w:p>
      <w:r>
        <w:t xml:space="preserve">    """</w:t>
      </w:r>
    </w:p>
    <w:p>
      <w:r>
        <w:t xml:space="preserve">    Модель данных для обновления информации о простоях.</w:t>
      </w:r>
    </w:p>
    <w:p>
      <w:r>
        <w:t xml:space="preserve">    Эта модель используется для валидации входящих данных запроса,</w:t>
      </w:r>
    </w:p>
    <w:p>
      <w:r>
        <w:t xml:space="preserve">    убеждаясь, что 'answer_id' предоставлен в виде целого числа и является частью тела запроса.</w:t>
      </w:r>
    </w:p>
    <w:p>
      <w:r>
        <w:t xml:space="preserve">    """</w:t>
      </w:r>
    </w:p>
    <w:p>
      <w:r>
        <w:t xml:space="preserve">    answer_id: int</w:t>
      </w:r>
    </w:p>
    <w:p/>
    <w:p/>
    <w:p>
      <w:r>
        <w:t>@app.get("/select-group")</w:t>
      </w:r>
    </w:p>
    <w:p>
      <w:r>
        <w:t>async def select_group(request: Request, db: AsyncSession = Depends(get_db)):</w:t>
      </w:r>
    </w:p>
    <w:p>
      <w:r>
        <w:t xml:space="preserve">    """</w:t>
      </w:r>
    </w:p>
    <w:p>
      <w:r>
        <w:t xml:space="preserve">    Отображает список групп для выбора пользователем.</w:t>
      </w:r>
    </w:p>
    <w:p>
      <w:r>
        <w:t xml:space="preserve">    """</w:t>
      </w:r>
    </w:p>
    <w:p>
      <w:r>
        <w:t xml:space="preserve">    async with db.begin():</w:t>
      </w:r>
    </w:p>
    <w:p>
      <w:r>
        <w:t xml:space="preserve">        result = await db.execute(select(Group))</w:t>
      </w:r>
    </w:p>
    <w:p>
      <w:r>
        <w:t xml:space="preserve">        groups = result.scalars().all()</w:t>
      </w:r>
    </w:p>
    <w:p>
      <w:r>
        <w:t xml:space="preserve">        print(groups) </w:t>
      </w:r>
    </w:p>
    <w:p>
      <w:r>
        <w:t xml:space="preserve">    return templates.TemplateResponse("select_group.html", {"request": request, "groups": groups})</w:t>
      </w:r>
    </w:p>
    <w:p/>
    <w:p/>
    <w:p>
      <w:r>
        <w:t>@app.post("/set-group")</w:t>
      </w:r>
    </w:p>
    <w:p>
      <w:r>
        <w:t>async def set_group(request: Request, db: AsyncSession = Depends(get_db)):</w:t>
      </w:r>
    </w:p>
    <w:p>
      <w:r>
        <w:t xml:space="preserve">    """</w:t>
      </w:r>
    </w:p>
    <w:p>
      <w:r>
        <w:t xml:space="preserve">    Устанавливает выбранную группу в сессии пользователя и перенаправляет на страницу входа.</w:t>
      </w:r>
    </w:p>
    <w:p>
      <w:r>
        <w:t xml:space="preserve">    """</w:t>
      </w:r>
    </w:p>
    <w:p>
      <w:r>
        <w:t xml:space="preserve">    form = await request.form()</w:t>
      </w:r>
    </w:p>
    <w:p>
      <w:r>
        <w:t xml:space="preserve">    group_id_value = form.get("group_id")</w:t>
      </w:r>
    </w:p>
    <w:p/>
    <w:p>
      <w:r>
        <w:t xml:space="preserve">    if isinstance(group_id_value, UploadFile):</w:t>
      </w:r>
    </w:p>
    <w:p>
      <w:r>
        <w:t xml:space="preserve">        raise HTTPException(status_code=400, detail="Invalid input type for group ID")</w:t>
      </w:r>
    </w:p>
    <w:p/>
    <w:p>
      <w:r>
        <w:t xml:space="preserve">    group_id_str = str(group_id_value)  # преобразуем в строку</w:t>
      </w:r>
    </w:p>
    <w:p/>
    <w:p>
      <w:r>
        <w:t xml:space="preserve">    if group_id_str is None:</w:t>
      </w:r>
    </w:p>
    <w:p>
      <w:r>
        <w:t xml:space="preserve">        raise HTTPException(status_code=400, detail="Group ID not provided")</w:t>
      </w:r>
    </w:p>
    <w:p/>
    <w:p>
      <w:r>
        <w:t xml:space="preserve">    try:</w:t>
      </w:r>
    </w:p>
    <w:p>
      <w:r>
        <w:t xml:space="preserve">        group_id = int(group_id_str)</w:t>
      </w:r>
    </w:p>
    <w:p>
      <w:r>
        <w:t xml:space="preserve">    except ValueError:</w:t>
      </w:r>
    </w:p>
    <w:p>
      <w:r>
        <w:t xml:space="preserve">        raise HTTPException(status_code=400, detail="Invalid Group ID format")</w:t>
      </w:r>
    </w:p>
    <w:p/>
    <w:p>
      <w:r>
        <w:t xml:space="preserve">    request.session['group_id'] = group_id</w:t>
      </w:r>
    </w:p>
    <w:p>
      <w:r>
        <w:t xml:space="preserve">    return RedirectResponse(url="/select-user", status_code=303)</w:t>
      </w:r>
    </w:p>
    <w:p/>
    <w:p/>
    <w:p>
      <w:r>
        <w:t>@app.get("/select-user")</w:t>
      </w:r>
    </w:p>
    <w:p>
      <w:r>
        <w:t>async def select_user(request: Request, db: AsyncSession = Depends(get_db)):</w:t>
      </w:r>
    </w:p>
    <w:p>
      <w:r>
        <w:t xml:space="preserve">    group_id = request.session.get('group_id')</w:t>
      </w:r>
    </w:p>
    <w:p>
      <w:r>
        <w:t xml:space="preserve">    if not group_id:</w:t>
      </w:r>
    </w:p>
    <w:p>
      <w:r>
        <w:t xml:space="preserve">        raise HTTPException(status_code=400, detail="Группа не выбрана")</w:t>
      </w:r>
    </w:p>
    <w:p>
      <w:r>
        <w:t xml:space="preserve">    </w:t>
      </w:r>
    </w:p>
    <w:p>
      <w:r>
        <w:t xml:space="preserve">    async with db.begin():</w:t>
      </w:r>
    </w:p>
    <w:p>
      <w:r>
        <w:t xml:space="preserve">        result = await db.execute(select(User).join(UsersGroup).filter(UsersGroup.group_id == group_id))</w:t>
      </w:r>
    </w:p>
    <w:p>
      <w:r>
        <w:t xml:space="preserve">        users = result.scalars().all()</w:t>
      </w:r>
    </w:p>
    <w:p>
      <w:r>
        <w:t xml:space="preserve">    </w:t>
      </w:r>
    </w:p>
    <w:p>
      <w:r>
        <w:t xml:space="preserve">    return templates.TemplateResponse("select_user.html", {"request": request, "users": users, "group_id": group_id})</w:t>
      </w:r>
    </w:p>
    <w:p/>
    <w:p/>
    <w:p>
      <w:r>
        <w:t>@app.get("/login")</w:t>
      </w:r>
    </w:p>
    <w:p>
      <w:r>
        <w:t>async def login_form(request: Request):</w:t>
      </w:r>
    </w:p>
    <w:p>
      <w:r>
        <w:t xml:space="preserve">    """</w:t>
      </w:r>
    </w:p>
    <w:p>
      <w:r>
        <w:t xml:space="preserve">    Представляет форму входа, убеждаясь, что пользователь выбран.</w:t>
      </w:r>
    </w:p>
    <w:p>
      <w:r>
        <w:t xml:space="preserve">    """</w:t>
      </w:r>
    </w:p>
    <w:p>
      <w:r>
        <w:t xml:space="preserve">    username = request.query_params.get('username')</w:t>
      </w:r>
    </w:p>
    <w:p>
      <w:r>
        <w:t xml:space="preserve">    if not username:</w:t>
      </w:r>
    </w:p>
    <w:p>
      <w:r>
        <w:t xml:space="preserve">        raise HTTPException(status_code=400, detail="Пользователь не выбран")</w:t>
      </w:r>
    </w:p>
    <w:p>
      <w:r>
        <w:t xml:space="preserve">    group_id = request.session.get('group_id')</w:t>
      </w:r>
    </w:p>
    <w:p>
      <w:r>
        <w:t xml:space="preserve">    return templates.TemplateResponse("login.html", {"request": request, "username": username, "group_id": group_id})</w:t>
      </w:r>
    </w:p>
    <w:p/>
    <w:p/>
    <w:p>
      <w:r>
        <w:t>@app.post("/login")</w:t>
      </w:r>
    </w:p>
    <w:p>
      <w:r>
        <w:t>async def login(</w:t>
      </w:r>
    </w:p>
    <w:p>
      <w:r>
        <w:t xml:space="preserve">    request: Request,</w:t>
      </w:r>
    </w:p>
    <w:p>
      <w:r>
        <w:t xml:space="preserve">    username: str = Form(...),</w:t>
      </w:r>
    </w:p>
    <w:p>
      <w:r>
        <w:t xml:space="preserve">    password: str = Form(...),</w:t>
      </w:r>
    </w:p>
    <w:p>
      <w:r>
        <w:t xml:space="preserve">    group_id: int = Form(...),</w:t>
      </w:r>
    </w:p>
    <w:p>
      <w:r>
        <w:t xml:space="preserve">    db: AsyncSession = Depends(get_db)</w:t>
      </w:r>
    </w:p>
    <w:p>
      <w:r>
        <w:t>):</w:t>
      </w:r>
    </w:p>
    <w:p>
      <w:r>
        <w:t xml:space="preserve">    """</w:t>
      </w:r>
    </w:p>
    <w:p>
      <w:r>
        <w:t xml:space="preserve">    Аутентификация пользователя по имени пользователя и паролю.</w:t>
      </w:r>
    </w:p>
    <w:p>
      <w:r>
        <w:t xml:space="preserve">    """</w:t>
      </w:r>
    </w:p>
    <w:p>
      <w:r>
        <w:t xml:space="preserve">    async with db.begin():</w:t>
      </w:r>
    </w:p>
    <w:p>
      <w:r>
        <w:t xml:space="preserve">        # Получаем пользователя через связь с группой</w:t>
      </w:r>
    </w:p>
    <w:p>
      <w:r>
        <w:t xml:space="preserve">        result = await db.execute(</w:t>
      </w:r>
    </w:p>
    <w:p>
      <w:r>
        <w:t xml:space="preserve">            select(User)</w:t>
      </w:r>
    </w:p>
    <w:p>
      <w:r>
        <w:t xml:space="preserve">            .join(UsersGroup, UsersGroup.user_id == User.user_id)</w:t>
      </w:r>
    </w:p>
    <w:p>
      <w:r>
        <w:t xml:space="preserve">            .filter(User.user_name == username, UsersGroup.group_id == group_id)</w:t>
      </w:r>
    </w:p>
    <w:p>
      <w:r>
        <w:t xml:space="preserve">        )</w:t>
      </w:r>
    </w:p>
    <w:p>
      <w:r>
        <w:t xml:space="preserve">        user = result.scalars().first()</w:t>
      </w:r>
    </w:p>
    <w:p>
      <w:r>
        <w:t xml:space="preserve">    </w:t>
      </w:r>
    </w:p>
    <w:p>
      <w:r>
        <w:t xml:space="preserve">    if not user or not check_password_hash(user.user_password, password):</w:t>
      </w:r>
    </w:p>
    <w:p>
      <w:r>
        <w:t xml:space="preserve">        raise HTTPException(status_code=401, detail="Неверное имя пользователя или пароль")</w:t>
      </w:r>
    </w:p>
    <w:p>
      <w:r>
        <w:t xml:space="preserve">    request.session['user_id'] = user.user_id</w:t>
      </w:r>
    </w:p>
    <w:p>
      <w:r>
        <w:t xml:space="preserve">    request.session['group_id'] = group_id  # Сохранение group_id в сессии</w:t>
      </w:r>
    </w:p>
    <w:p>
      <w:r>
        <w:t xml:space="preserve">    return RedirectResponse(url=f"/dashboard/{group_id}", status_code=303)</w:t>
      </w:r>
    </w:p>
    <w:p/>
    <w:p/>
    <w:p>
      <w:r>
        <w:t>@app.get("/dashboard/{group_id}")</w:t>
      </w:r>
    </w:p>
    <w:p>
      <w:r>
        <w:t>async def dashboard(request: Request, group_id: int, db: AsyncSession = Depends(get_db)):</w:t>
      </w:r>
    </w:p>
    <w:p>
      <w:r>
        <w:t xml:space="preserve">    """</w:t>
      </w:r>
    </w:p>
    <w:p>
      <w:r>
        <w:t xml:space="preserve">    Отображает панель управления со всем оборудованием, связанным с выбранной группой.</w:t>
      </w:r>
    </w:p>
    <w:p>
      <w:r>
        <w:t xml:space="preserve">    """</w:t>
      </w:r>
    </w:p>
    <w:p>
      <w:r>
        <w:t xml:space="preserve">    async with db.begin():</w:t>
      </w:r>
    </w:p>
    <w:p>
      <w:r>
        <w:t xml:space="preserve">        result = await db.execute(select(Equipment).filter(Equipment.group_id == group_id))</w:t>
      </w:r>
    </w:p>
    <w:p>
      <w:r>
        <w:t xml:space="preserve">        equipments = result.scalars().all()</w:t>
      </w:r>
    </w:p>
    <w:p>
      <w:r>
        <w:t xml:space="preserve">    </w:t>
      </w:r>
    </w:p>
    <w:p>
      <w:r>
        <w:t xml:space="preserve">    return templates.TemplateResponse("dashboard.html", {"request": request, "equipments": equipments, "group_id": group_id})</w:t>
      </w:r>
    </w:p>
    <w:p/>
    <w:p/>
    <w:p>
      <w:r>
        <w:t>@app.get("/equipment/{group_id}")</w:t>
      </w:r>
    </w:p>
    <w:p>
      <w:r>
        <w:t>async def get_equipment(group_id: int, db: AsyncSession = Depends(get_db)):</w:t>
      </w:r>
    </w:p>
    <w:p>
      <w:r>
        <w:t xml:space="preserve">    """</w:t>
      </w:r>
    </w:p>
    <w:p>
      <w:r>
        <w:t xml:space="preserve">    Получает список оборудования и их статус для указанной группы.</w:t>
      </w:r>
    </w:p>
    <w:p>
      <w:r>
        <w:t xml:space="preserve">    """</w:t>
      </w:r>
    </w:p>
    <w:p>
      <w:r>
        <w:t xml:space="preserve">    async with db.begin():</w:t>
      </w:r>
    </w:p>
    <w:p>
      <w:r>
        <w:t xml:space="preserve">        result = await db.execute(select(Equipment).filter(Equipment.group_id == group_id))</w:t>
      </w:r>
    </w:p>
    <w:p>
      <w:r>
        <w:t xml:space="preserve">        equipments = result.scalars().all()</w:t>
      </w:r>
    </w:p>
    <w:p>
      <w:r>
        <w:t xml:space="preserve">    </w:t>
      </w:r>
    </w:p>
    <w:p>
      <w:r>
        <w:t xml:space="preserve">    equipment_list = []</w:t>
      </w:r>
    </w:p>
    <w:p>
      <w:r>
        <w:t xml:space="preserve">    for equipment in equipments:</w:t>
      </w:r>
    </w:p>
    <w:p>
      <w:r>
        <w:t xml:space="preserve">        subscription_result = await db.execute(</w:t>
      </w:r>
    </w:p>
    <w:p>
      <w:r>
        <w:t xml:space="preserve">            select(AlertsSubscription)</w:t>
      </w:r>
    </w:p>
    <w:p>
      <w:r>
        <w:t xml:space="preserve">            .filter(AlertsSubscription.equipment_id == equipment.equipment_id)</w:t>
      </w:r>
    </w:p>
    <w:p>
      <w:r>
        <w:t xml:space="preserve">            .order_by(AlertsSubscription.subscribe_time.desc())</w:t>
      </w:r>
    </w:p>
    <w:p>
      <w:r>
        <w:t xml:space="preserve">        )</w:t>
      </w:r>
    </w:p>
    <w:p>
      <w:r>
        <w:t xml:space="preserve">        subscription = subscription_result.scalars().first()</w:t>
      </w:r>
    </w:p>
    <w:p>
      <w:r>
        <w:t xml:space="preserve">        </w:t>
      </w:r>
    </w:p>
    <w:p>
      <w:r>
        <w:t xml:space="preserve">        equipment_list.append({</w:t>
      </w:r>
    </w:p>
    <w:p>
      <w:r>
        <w:t xml:space="preserve">            "id": equipment.equipment_id,</w:t>
      </w:r>
    </w:p>
    <w:p>
      <w:r>
        <w:t xml:space="preserve">            "name": equipment.equipment_name,</w:t>
      </w:r>
    </w:p>
    <w:p>
      <w:r>
        <w:t xml:space="preserve">            "active": subscription.active if subscription else False</w:t>
      </w:r>
    </w:p>
    <w:p>
      <w:r>
        <w:t xml:space="preserve">        })</w:t>
      </w:r>
    </w:p>
    <w:p>
      <w:r>
        <w:t xml:space="preserve">    </w:t>
      </w:r>
    </w:p>
    <w:p>
      <w:r>
        <w:t xml:space="preserve">    return equipment_list</w:t>
      </w:r>
    </w:p>
    <w:p/>
    <w:p/>
    <w:p>
      <w:r>
        <w:t>def get_current_user(request: Request):</w:t>
      </w:r>
    </w:p>
    <w:p>
      <w:r>
        <w:t xml:space="preserve">    """</w:t>
      </w:r>
    </w:p>
    <w:p>
      <w:r>
        <w:t xml:space="preserve">    Получает ID текущего пользователя из сессии.</w:t>
      </w:r>
    </w:p>
    <w:p>
      <w:r>
        <w:t xml:space="preserve">    """</w:t>
      </w:r>
    </w:p>
    <w:p>
      <w:r>
        <w:t xml:space="preserve">    user_id = request.session.get('user_id')</w:t>
      </w:r>
    </w:p>
    <w:p>
      <w:r>
        <w:t xml:space="preserve">    if not user_id:</w:t>
      </w:r>
    </w:p>
    <w:p>
      <w:r>
        <w:t xml:space="preserve">        raise HTTPException(status_code=400, detail="Пользователь не вошел в систему")</w:t>
      </w:r>
    </w:p>
    <w:p>
      <w:r>
        <w:t xml:space="preserve">    return user_id</w:t>
      </w:r>
    </w:p>
    <w:p/>
    <w:p/>
    <w:p>
      <w:r>
        <w:t>@app.post("/toggle-equipment/{equipment_id}")</w:t>
      </w:r>
    </w:p>
    <w:p>
      <w:r>
        <w:t>async def toggle_equipment(equipment_id: int, user_id: str = Depends(get_current_user), db: AsyncSession = Depends(get_db)):</w:t>
      </w:r>
    </w:p>
    <w:p>
      <w:r>
        <w:t xml:space="preserve">    """</w:t>
      </w:r>
    </w:p>
    <w:p>
      <w:r>
        <w:t xml:space="preserve">    Асинхронно переключает статус активности оборудования для пользователя.</w:t>
      </w:r>
    </w:p>
    <w:p>
      <w:r>
        <w:t xml:space="preserve">    """</w:t>
      </w:r>
    </w:p>
    <w:p>
      <w:r>
        <w:t xml:space="preserve">    async with db.begin():</w:t>
      </w:r>
    </w:p>
    <w:p>
      <w:r>
        <w:t xml:space="preserve">        result = await db.execute(</w:t>
      </w:r>
    </w:p>
    <w:p>
      <w:r>
        <w:t xml:space="preserve">            select(AlertsSubscription)</w:t>
      </w:r>
    </w:p>
    <w:p>
      <w:r>
        <w:t xml:space="preserve">            .filter(AlertsSubscription.equipment_id == equipment_id, AlertsSubscription.user_id == user_id)</w:t>
      </w:r>
    </w:p>
    <w:p>
      <w:r>
        <w:t xml:space="preserve">            .order_by(AlertsSubscription.subscribe_time.desc())</w:t>
      </w:r>
    </w:p>
    <w:p>
      <w:r>
        <w:t xml:space="preserve">        )</w:t>
      </w:r>
    </w:p>
    <w:p>
      <w:r>
        <w:t xml:space="preserve">        subscription = result.scalars().first()</w:t>
      </w:r>
    </w:p>
    <w:p>
      <w:r>
        <w:t xml:space="preserve">        </w:t>
      </w:r>
    </w:p>
    <w:p>
      <w:r>
        <w:t xml:space="preserve">        if subscription and subscription.active:</w:t>
      </w:r>
    </w:p>
    <w:p>
      <w:r>
        <w:t xml:space="preserve">            subscription.active = False</w:t>
      </w:r>
    </w:p>
    <w:p>
      <w:r>
        <w:t xml:space="preserve">            subscription.unsubscribe_time = datetime.now()</w:t>
      </w:r>
    </w:p>
    <w:p>
      <w:r>
        <w:t xml:space="preserve">        elif subscription:</w:t>
      </w:r>
    </w:p>
    <w:p>
      <w:r>
        <w:t xml:space="preserve">            subscription.active = True</w:t>
      </w:r>
    </w:p>
    <w:p>
      <w:r>
        <w:t xml:space="preserve">            subscription.subscribe_time = datetime.now()</w:t>
      </w:r>
    </w:p>
    <w:p>
      <w:r>
        <w:t xml:space="preserve">        else:</w:t>
      </w:r>
    </w:p>
    <w:p>
      <w:r>
        <w:t xml:space="preserve">            subscription = AlertsSubscription(</w:t>
      </w:r>
    </w:p>
    <w:p>
      <w:r>
        <w:t xml:space="preserve">                id=str(uuid.uuid4()),  # Генерируем уникальный строковый ID</w:t>
      </w:r>
    </w:p>
    <w:p>
      <w:r>
        <w:t xml:space="preserve">                equipment_id=equipment_id, </w:t>
      </w:r>
    </w:p>
    <w:p>
      <w:r>
        <w:t xml:space="preserve">                user_id=user_id, </w:t>
      </w:r>
    </w:p>
    <w:p>
      <w:r>
        <w:t xml:space="preserve">                active=True, </w:t>
      </w:r>
    </w:p>
    <w:p>
      <w:r>
        <w:t xml:space="preserve">                subscribe_time=datetime.now(),</w:t>
      </w:r>
    </w:p>
    <w:p>
      <w:r>
        <w:t xml:space="preserve">                minutes_to_live=480</w:t>
      </w:r>
    </w:p>
    <w:p>
      <w:r>
        <w:t xml:space="preserve">            )</w:t>
      </w:r>
    </w:p>
    <w:p>
      <w:r>
        <w:t xml:space="preserve">            db.add(subscription)</w:t>
      </w:r>
    </w:p>
    <w:p>
      <w:r>
        <w:t xml:space="preserve">        </w:t>
      </w:r>
    </w:p>
    <w:p>
      <w:r>
        <w:t xml:space="preserve">        await db.commit()</w:t>
      </w:r>
    </w:p>
    <w:p>
      <w:r>
        <w:t xml:space="preserve">    </w:t>
      </w:r>
    </w:p>
    <w:p>
      <w:r>
        <w:t xml:space="preserve">    return {"status": "success", "active": subscription.active, "equipment_id": equipment_id}</w:t>
      </w:r>
    </w:p>
    <w:p/>
    <w:p/>
    <w:p>
      <w:r>
        <w:t>@app.get("/downtimes/{equipment_id}")</w:t>
      </w:r>
    </w:p>
    <w:p>
      <w:r>
        <w:t>async def get_downtimes(equipment_id: int, db: AsyncSession = Depends(get_db)):</w:t>
      </w:r>
    </w:p>
    <w:p>
      <w:r>
        <w:t xml:space="preserve">    """</w:t>
      </w:r>
    </w:p>
    <w:p>
      <w:r>
        <w:t xml:space="preserve">    Получает список простоев для указанного оборудования.</w:t>
      </w:r>
    </w:p>
    <w:p>
      <w:r>
        <w:t xml:space="preserve">    """</w:t>
      </w:r>
    </w:p>
    <w:p>
      <w:r>
        <w:t xml:space="preserve">    async with db.begin():</w:t>
      </w:r>
    </w:p>
    <w:p>
      <w:r>
        <w:t xml:space="preserve">        result = await db.execute(select(Workflow).filter(Workflow.equipment_id == equipment_id))</w:t>
      </w:r>
    </w:p>
    <w:p>
      <w:r>
        <w:t xml:space="preserve">        downtimes = result.scalars().all()</w:t>
      </w:r>
    </w:p>
    <w:p/>
    <w:p>
      <w:r>
        <w:t xml:space="preserve">    return [{</w:t>
      </w:r>
    </w:p>
    <w:p>
      <w:r>
        <w:t xml:space="preserve">        "id": {</w:t>
      </w:r>
    </w:p>
    <w:p>
      <w:r>
        <w:t xml:space="preserve">            "equipment_id": downtime.equipment_id,</w:t>
      </w:r>
    </w:p>
    <w:p>
      <w:r>
        <w:t xml:space="preserve">            "start_id": downtime.start_id</w:t>
      </w:r>
    </w:p>
    <w:p>
      <w:r>
        <w:t xml:space="preserve">        },</w:t>
      </w:r>
    </w:p>
    <w:p>
      <w:r>
        <w:t xml:space="preserve">        "equipment_id": downtime.equipment_id,</w:t>
      </w:r>
    </w:p>
    <w:p>
      <w:r>
        <w:t xml:space="preserve">        "start_id": datetime.utcfromtimestamp(downtime.start_id).strftime("%Y-%m-%d %H:%M:%S"),</w:t>
      </w:r>
    </w:p>
    <w:p>
      <w:r>
        <w:t xml:space="preserve">        "stop_id": datetime.utcfromtimestamp(downtime.stop_id).strftime("%Y-%m-%d %H:%M:%S") if downtime.stop_id else None,</w:t>
      </w:r>
    </w:p>
    <w:p>
      <w:r>
        <w:t xml:space="preserve">        "answer_id": downtime.answer_id</w:t>
      </w:r>
    </w:p>
    <w:p>
      <w:r>
        <w:t xml:space="preserve">    } for downtime in downtimes]</w:t>
      </w:r>
    </w:p>
    <w:p/>
    <w:p/>
    <w:p>
      <w:r>
        <w:t>@app.post("/update-downtime/{equipment_id}/{start_id}")</w:t>
      </w:r>
    </w:p>
    <w:p>
      <w:r>
        <w:t>async def update_downtime(equipment_id: int, start_id: int, request: DowntimeUpdateRequest, db: AsyncSession = Depends(get_db)):</w:t>
      </w:r>
    </w:p>
    <w:p>
      <w:r>
        <w:t xml:space="preserve">    """</w:t>
      </w:r>
    </w:p>
    <w:p>
      <w:r>
        <w:t xml:space="preserve">    Обновляет простой, связывая его с ответом оператора.</w:t>
      </w:r>
    </w:p>
    <w:p>
      <w:r>
        <w:t xml:space="preserve">    """</w:t>
      </w:r>
    </w:p>
    <w:p>
      <w:r>
        <w:t xml:space="preserve">    async with db.begin():</w:t>
      </w:r>
    </w:p>
    <w:p>
      <w:r>
        <w:t xml:space="preserve">        result = await db.execute(</w:t>
      </w:r>
    </w:p>
    <w:p>
      <w:r>
        <w:t xml:space="preserve">            select(Workflow).filter(Workflow.equipment_id == equipment_id, Workflow.start_id == start_id)</w:t>
      </w:r>
    </w:p>
    <w:p>
      <w:r>
        <w:t xml:space="preserve">        )</w:t>
      </w:r>
    </w:p>
    <w:p>
      <w:r>
        <w:t xml:space="preserve">        downtime = result.scalars().first()</w:t>
      </w:r>
    </w:p>
    <w:p/>
    <w:p>
      <w:r>
        <w:t xml:space="preserve">    if downtime:</w:t>
      </w:r>
    </w:p>
    <w:p>
      <w:r>
        <w:t xml:space="preserve">        downtime.answer_id = request.answer_id</w:t>
      </w:r>
    </w:p>
    <w:p>
      <w:r>
        <w:t xml:space="preserve">        await db.commit()</w:t>
      </w:r>
    </w:p>
    <w:p>
      <w:r>
        <w:t xml:space="preserve">        return {"status": "success", "message": "Downtime updated"}</w:t>
      </w:r>
    </w:p>
    <w:p>
      <w:r>
        <w:t xml:space="preserve">    else:</w:t>
      </w:r>
    </w:p>
    <w:p>
      <w:r>
        <w:t xml:space="preserve">        raise HTTPException(status_code=404, detail="Downtime not found")</w:t>
      </w:r>
    </w:p>
    <w:p/>
    <w:p/>
    <w:p>
      <w:r>
        <w:t>@app.get("/answers")</w:t>
      </w:r>
    </w:p>
    <w:p>
      <w:r>
        <w:t>async def get_answers(db: AsyncSession = Depends(get_db)):</w:t>
      </w:r>
    </w:p>
    <w:p>
      <w:r>
        <w:t xml:space="preserve">    """</w:t>
      </w:r>
    </w:p>
    <w:p>
      <w:r>
        <w:t xml:space="preserve">    Возвращает список всех возможных ответов.</w:t>
      </w:r>
    </w:p>
    <w:p>
      <w:r>
        <w:t xml:space="preserve">    """</w:t>
      </w:r>
    </w:p>
    <w:p>
      <w:r>
        <w:t xml:space="preserve">    async with db.begin():</w:t>
      </w:r>
    </w:p>
    <w:p>
      <w:r>
        <w:t xml:space="preserve">        result = await db.execute(select(AnswersList))</w:t>
      </w:r>
    </w:p>
    <w:p>
      <w:r>
        <w:t xml:space="preserve">        answers = result.scalars().all()</w:t>
      </w:r>
    </w:p>
    <w:p>
      <w:r>
        <w:t xml:space="preserve">    </w:t>
      </w:r>
    </w:p>
    <w:p>
      <w:r>
        <w:t xml:space="preserve">    return [{</w:t>
      </w:r>
    </w:p>
    <w:p>
      <w:r>
        <w:t xml:space="preserve">        "answer_id": answer.answer_id,</w:t>
      </w:r>
    </w:p>
    <w:p>
      <w:r>
        <w:t xml:space="preserve">        "answer_text": answer.answer_text</w:t>
      </w:r>
    </w:p>
    <w:p>
      <w:r>
        <w:t xml:space="preserve">    } for answer in answers]</w:t>
      </w:r>
    </w:p>
    <w:p/>
    <w:p/>
    <w:p/>
    <w:p>
      <w:r>
        <w:t>if __name__ == "__main__":</w:t>
      </w:r>
    </w:p>
    <w:p>
      <w:r>
        <w:t xml:space="preserve">    import uvicorn</w:t>
      </w:r>
    </w:p>
    <w:p>
      <w:r>
        <w:t xml:space="preserve">    uvicorn.run("app.main:app", host="127.0.0.1", port=8000, reload=True)</w:t>
      </w:r>
    </w:p>
    <w:p>
      <w:r>
        <w:br w:type="page"/>
      </w:r>
    </w:p>
    <w:p>
      <w:pPr>
        <w:pStyle w:val="Heading2"/>
      </w:pPr>
      <w:r>
        <w:t>Файл: app\models.py</w:t>
      </w:r>
    </w:p>
    <w:p>
      <w:r>
        <w:t># coding: utf-8</w:t>
      </w:r>
    </w:p>
    <w:p>
      <w:r>
        <w:t>from sqlalchemy import BigInteger, Boolean, CHAR, Column, DateTime, Float, ForeignKey, Index, Integer, SmallInteger, String, Table, Text, Time, text</w:t>
      </w:r>
    </w:p>
    <w:p>
      <w:r>
        <w:t>from sqlalchemy.dialects.postgresql import OID, TIMESTAMP</w:t>
      </w:r>
    </w:p>
    <w:p>
      <w:r>
        <w:t>from sqlalchemy.orm import relationship</w:t>
      </w:r>
    </w:p>
    <w:p>
      <w:r>
        <w:t>from sqlalchemy.ext.declarative import declarative_base</w:t>
      </w:r>
    </w:p>
    <w:p/>
    <w:p>
      <w:r>
        <w:t>Base = declarative_base()</w:t>
      </w:r>
    </w:p>
    <w:p>
      <w:r>
        <w:t>metadata = Base.metadata</w:t>
      </w:r>
    </w:p>
    <w:p/>
    <w:p/>
    <w:p>
      <w:r>
        <w:t>class Alert(Base):</w:t>
      </w:r>
    </w:p>
    <w:p>
      <w:r>
        <w:t xml:space="preserve">    __tablename__ = 'alerts'</w:t>
      </w:r>
    </w:p>
    <w:p>
      <w:r>
        <w:t xml:space="preserve">    __table_args__ = (</w:t>
      </w:r>
    </w:p>
    <w:p>
      <w:r>
        <w:t xml:space="preserve">        Index('unique_equipment_user_start', 'equipment_id', 'start_id', 'user_id', unique=True),</w:t>
      </w:r>
    </w:p>
    <w:p>
      <w:r>
        <w:t xml:space="preserve">    )</w:t>
      </w:r>
    </w:p>
    <w:p/>
    <w:p>
      <w:r>
        <w:t xml:space="preserve">    id = Column(BigInteger, primary_key=True, server_default=text("nextval('alerts_id_seq'::regclass)"))</w:t>
      </w:r>
    </w:p>
    <w:p>
      <w:r>
        <w:t xml:space="preserve">    equipment_id = Column(Integer, nullable=False)</w:t>
      </w:r>
    </w:p>
    <w:p>
      <w:r>
        <w:t xml:space="preserve">    start_id = Column(BigInteger, nullable=False)</w:t>
      </w:r>
    </w:p>
    <w:p>
      <w:r>
        <w:t xml:space="preserve">    user_id = Column(CHAR(32), nullable=False)</w:t>
      </w:r>
    </w:p>
    <w:p>
      <w:r>
        <w:t xml:space="preserve">    open_time = Column(DateTime, nullable=False, server_default=text("timezone('utc'::text, now())"))</w:t>
      </w:r>
    </w:p>
    <w:p>
      <w:r>
        <w:t xml:space="preserve">    close_time = Column(DateTime)</w:t>
      </w:r>
    </w:p>
    <w:p>
      <w:r>
        <w:t xml:space="preserve">    answer_id = Column(Integer)</w:t>
      </w:r>
    </w:p>
    <w:p>
      <w:r>
        <w:t xml:space="preserve">    alarm_type = Column(Integer, nullable=False, server_default=text("0"))</w:t>
      </w:r>
    </w:p>
    <w:p>
      <w:r>
        <w:t xml:space="preserve">    minutes_to_live = Column(Integer, server_default=text("30"))</w:t>
      </w:r>
    </w:p>
    <w:p/>
    <w:p/>
    <w:p>
      <w:r>
        <w:t>class AlertsSubscription(Base):</w:t>
      </w:r>
    </w:p>
    <w:p>
      <w:r>
        <w:t xml:space="preserve">    __tablename__ = 'alerts_subscription'</w:t>
      </w:r>
    </w:p>
    <w:p/>
    <w:p>
      <w:r>
        <w:t xml:space="preserve">    id = Column(BigInteger, primary_key=True, server_default=text("nextval('alerts_subscription_id_seq'::regclass)"))</w:t>
      </w:r>
    </w:p>
    <w:p>
      <w:r>
        <w:t xml:space="preserve">    equipment_id = Column(Integer, nullable=False)</w:t>
      </w:r>
    </w:p>
    <w:p>
      <w:r>
        <w:t xml:space="preserve">    user_id = Column(CHAR(32), nullable=False)</w:t>
      </w:r>
    </w:p>
    <w:p>
      <w:r>
        <w:t xml:space="preserve">    active = Column(Boolean, nullable=False, server_default=text("true"))</w:t>
      </w:r>
    </w:p>
    <w:p>
      <w:r>
        <w:t xml:space="preserve">    subscribe_time = Column(DateTime, nullable=False, server_default=text("timezone('utc'::text, now())"))</w:t>
      </w:r>
    </w:p>
    <w:p>
      <w:r>
        <w:t xml:space="preserve">    unsubscribe_time = Column(DateTime)</w:t>
      </w:r>
    </w:p>
    <w:p>
      <w:r>
        <w:t xml:space="preserve">    minutes_to_live = Column(Integer, nullable=False, server_default=text("480"))</w:t>
      </w:r>
    </w:p>
    <w:p>
      <w:r>
        <w:t xml:space="preserve">    subscribe_action = Column(Integer, server_default=text("0"))</w:t>
      </w:r>
    </w:p>
    <w:p/>
    <w:p/>
    <w:p>
      <w:r>
        <w:t>t_all_db_volume = Table(</w:t>
      </w:r>
    </w:p>
    <w:p>
      <w:r>
        <w:t xml:space="preserve">    'all_db_volume', metadata,</w:t>
      </w:r>
    </w:p>
    <w:p>
      <w:r>
        <w:t xml:space="preserve">    Column('total', Text)</w:t>
      </w:r>
    </w:p>
    <w:p>
      <w:r>
        <w:t>)</w:t>
      </w:r>
    </w:p>
    <w:p/>
    <w:p/>
    <w:p>
      <w:r>
        <w:t>class AnswersCategory(Base):</w:t>
      </w:r>
    </w:p>
    <w:p>
      <w:r>
        <w:t xml:space="preserve">    __tablename__ = 'answers_categories'</w:t>
      </w:r>
    </w:p>
    <w:p/>
    <w:p>
      <w:r>
        <w:t xml:space="preserve">    answer_category = Column(Integer, primary_key=True)</w:t>
      </w:r>
    </w:p>
    <w:p>
      <w:r>
        <w:t xml:space="preserve">    name = Column(Text)</w:t>
      </w:r>
    </w:p>
    <w:p/>
    <w:p/>
    <w:p>
      <w:r>
        <w:t>t_bad_workflows = Table(</w:t>
      </w:r>
    </w:p>
    <w:p>
      <w:r>
        <w:t xml:space="preserve">    'bad_workflows', metadata,</w:t>
      </w:r>
    </w:p>
    <w:p>
      <w:r>
        <w:t xml:space="preserve">    Column('dt', DateTime(True)),</w:t>
      </w:r>
    </w:p>
    <w:p>
      <w:r>
        <w:t xml:space="preserve">    Column('equipment_id', BigInteger),</w:t>
      </w:r>
    </w:p>
    <w:p>
      <w:r>
        <w:t xml:space="preserve">    Column('bad_start_id', BigInteger),</w:t>
      </w:r>
    </w:p>
    <w:p>
      <w:r>
        <w:t xml:space="preserve">    Column('bad_stop_id', BigInteger),</w:t>
      </w:r>
    </w:p>
    <w:p>
      <w:r>
        <w:t xml:space="preserve">    Column('duration1', BigInteger),</w:t>
      </w:r>
    </w:p>
    <w:p>
      <w:r>
        <w:t xml:space="preserve">    Column('start_id', BigInteger),</w:t>
      </w:r>
    </w:p>
    <w:p>
      <w:r>
        <w:t xml:space="preserve">    Column('stop_id', BigInteger),</w:t>
      </w:r>
    </w:p>
    <w:p>
      <w:r>
        <w:t xml:space="preserve">    Column('duration2', BigInteger)</w:t>
      </w:r>
    </w:p>
    <w:p>
      <w:r>
        <w:t>)</w:t>
      </w:r>
    </w:p>
    <w:p/>
    <w:p/>
    <w:p>
      <w:r>
        <w:t>class Equipment(Base):</w:t>
      </w:r>
    </w:p>
    <w:p>
      <w:r>
        <w:t xml:space="preserve">    __tablename__ = 'equipment'</w:t>
      </w:r>
    </w:p>
    <w:p/>
    <w:p>
      <w:r>
        <w:t xml:space="preserve">    equipment_id = Column(Integer, primary_key=True)</w:t>
      </w:r>
    </w:p>
    <w:p>
      <w:r>
        <w:t xml:space="preserve">    group_id = Column(Integer)</w:t>
      </w:r>
    </w:p>
    <w:p>
      <w:r>
        <w:t xml:space="preserve">    equipment_name = Column(String(200))</w:t>
      </w:r>
    </w:p>
    <w:p>
      <w:r>
        <w:t xml:space="preserve">    equipment_status = Column(Integer, nullable=False, server_default=text("0"))</w:t>
      </w:r>
    </w:p>
    <w:p>
      <w:r>
        <w:t xml:space="preserve">    plan_val = Column(Float(53))</w:t>
      </w:r>
    </w:p>
    <w:p>
      <w:r>
        <w:t xml:space="preserve">    mac_address = Column(String(50))</w:t>
      </w:r>
    </w:p>
    <w:p>
      <w:r>
        <w:t xml:space="preserve">    use_align_filter = Column(Boolean, server_default=text("false"))</w:t>
      </w:r>
    </w:p>
    <w:p>
      <w:r>
        <w:t xml:space="preserve">    align_filter_secs = Column(BigInteger, server_default=text("15"))</w:t>
      </w:r>
    </w:p>
    <w:p>
      <w:r>
        <w:t xml:space="preserve">    std_window_secs = Column(BigInteger, server_default=text("5"))</w:t>
      </w:r>
    </w:p>
    <w:p>
      <w:r>
        <w:t xml:space="preserve">    sort_order = Column(Integer, server_default=text("0"))</w:t>
      </w:r>
    </w:p>
    <w:p/>
    <w:p/>
    <w:p>
      <w:r>
        <w:t>t_equipment_and_groups = Table(</w:t>
      </w:r>
    </w:p>
    <w:p>
      <w:r>
        <w:t xml:space="preserve">    'equipment_and_groups', metadata,</w:t>
      </w:r>
    </w:p>
    <w:p>
      <w:r>
        <w:t xml:space="preserve">    Column('equipment_id', Integer),</w:t>
      </w:r>
    </w:p>
    <w:p>
      <w:r>
        <w:t xml:space="preserve">    Column('equipment_name', String(200)),</w:t>
      </w:r>
    </w:p>
    <w:p>
      <w:r>
        <w:t xml:space="preserve">    Column('group_id', Integer),</w:t>
      </w:r>
    </w:p>
    <w:p>
      <w:r>
        <w:t xml:space="preserve">    Column('group_name', String(200)),</w:t>
      </w:r>
    </w:p>
    <w:p>
      <w:r>
        <w:t xml:space="preserve">    Column('channel_id', Integer),</w:t>
      </w:r>
    </w:p>
    <w:p>
      <w:r>
        <w:t xml:space="preserve">    Column('channel_alias', String),</w:t>
      </w:r>
    </w:p>
    <w:p>
      <w:r>
        <w:t xml:space="preserve">    Column('is_active', Boolean),</w:t>
      </w:r>
    </w:p>
    <w:p>
      <w:r>
        <w:t xml:space="preserve">    Column('sens_level', Float(53)),</w:t>
      </w:r>
    </w:p>
    <w:p>
      <w:r>
        <w:t xml:space="preserve">    Column('use_std', Boolean),</w:t>
      </w:r>
    </w:p>
    <w:p>
      <w:r>
        <w:t xml:space="preserve">    Column('std_level', Float),</w:t>
      </w:r>
    </w:p>
    <w:p>
      <w:r>
        <w:t xml:space="preserve">    Column('mac_address', String(50))</w:t>
      </w:r>
    </w:p>
    <w:p>
      <w:r>
        <w:t>)</w:t>
      </w:r>
    </w:p>
    <w:p/>
    <w:p/>
    <w:p>
      <w:r>
        <w:t>class Group(Base):</w:t>
      </w:r>
    </w:p>
    <w:p>
      <w:r>
        <w:t xml:space="preserve">    __tablename__ = 'groups'</w:t>
      </w:r>
    </w:p>
    <w:p/>
    <w:p>
      <w:r>
        <w:t xml:space="preserve">    group_id = Column(Integer, primary_key=True)</w:t>
      </w:r>
    </w:p>
    <w:p>
      <w:r>
        <w:t xml:space="preserve">    parent_id = Column(Integer)</w:t>
      </w:r>
    </w:p>
    <w:p>
      <w:r>
        <w:t xml:space="preserve">    group_name = Column(String(200))</w:t>
      </w:r>
    </w:p>
    <w:p>
      <w:r>
        <w:t xml:space="preserve">    group_status = Column(Integer, nullable=False, server_default=text("1"))</w:t>
      </w:r>
    </w:p>
    <w:p/>
    <w:p/>
    <w:p>
      <w:r>
        <w:t>class User(Base):</w:t>
      </w:r>
    </w:p>
    <w:p>
      <w:r>
        <w:t xml:space="preserve">    __tablename__ = 'users'</w:t>
      </w:r>
    </w:p>
    <w:p/>
    <w:p>
      <w:r>
        <w:t xml:space="preserve">    user_id = Column(CHAR(32), primary_key=True)</w:t>
      </w:r>
    </w:p>
    <w:p>
      <w:r>
        <w:t xml:space="preserve">    user_name = Column(String(50))</w:t>
      </w:r>
    </w:p>
    <w:p>
      <w:r>
        <w:t xml:space="preserve">    user_full_name = Column(String(250))</w:t>
      </w:r>
    </w:p>
    <w:p>
      <w:r>
        <w:t xml:space="preserve">    user_mail = Column(String(250))</w:t>
      </w:r>
    </w:p>
    <w:p>
      <w:r>
        <w:t xml:space="preserve">    user_role = Column(Integer, nullable=False, server_default=text("0"))</w:t>
      </w:r>
    </w:p>
    <w:p>
      <w:r>
        <w:t xml:space="preserve">    user_auth_type = Column(Integer, nullable=False, server_default=text("0"))</w:t>
      </w:r>
    </w:p>
    <w:p>
      <w:r>
        <w:t xml:space="preserve">    user_status = Column(Integer, nullable=False, server_default=text("1"))</w:t>
      </w:r>
    </w:p>
    <w:p>
      <w:r>
        <w:t xml:space="preserve">    user_password = Column(String(400))</w:t>
      </w:r>
    </w:p>
    <w:p>
      <w:r>
        <w:t xml:space="preserve">    salt = Column(String(400))</w:t>
      </w:r>
    </w:p>
    <w:p>
      <w:r>
        <w:t xml:space="preserve">    last_device_id = Column(String(400))</w:t>
      </w:r>
    </w:p>
    <w:p>
      <w:r>
        <w:t xml:space="preserve">    create_time = Column(DateTime, server_default=text("timezone('utc'::text, now())"))</w:t>
      </w:r>
    </w:p>
    <w:p>
      <w:r>
        <w:t xml:space="preserve">    update_time = Column(DateTime, server_default=text("timezone('utc'::text, now())"))</w:t>
      </w:r>
    </w:p>
    <w:p>
      <w:r>
        <w:t xml:space="preserve">    bad_tries = Column(SmallInteger, nullable=False, server_default=text("0"))</w:t>
      </w:r>
    </w:p>
    <w:p/>
    <w:p/>
    <w:p>
      <w:r>
        <w:t>class Workflow(Base):</w:t>
      </w:r>
    </w:p>
    <w:p>
      <w:r>
        <w:t xml:space="preserve">    __tablename__ = 'workflow'</w:t>
      </w:r>
    </w:p>
    <w:p/>
    <w:p>
      <w:r>
        <w:t xml:space="preserve">    equipment_id = Column(BigInteger, primary_key=True, nullable=False)</w:t>
      </w:r>
    </w:p>
    <w:p>
      <w:r>
        <w:t xml:space="preserve">    start_id = Column(BigInteger, primary_key=True, nullable=False)</w:t>
      </w:r>
    </w:p>
    <w:p>
      <w:r>
        <w:t xml:space="preserve">    stop_id = Column(BigInteger)</w:t>
      </w:r>
    </w:p>
    <w:p>
      <w:r>
        <w:t xml:space="preserve">    answer_id = Column(Integer, server_default=text("0"))</w:t>
      </w:r>
    </w:p>
    <w:p>
      <w:r>
        <w:t xml:space="preserve">    is_alerted = Column(Boolean, server_default=text("false"))</w:t>
      </w:r>
    </w:p>
    <w:p/>
    <w:p/>
    <w:p>
      <w:r>
        <w:t>class AnswersList(Base):</w:t>
      </w:r>
    </w:p>
    <w:p>
      <w:r>
        <w:t xml:space="preserve">    __tablename__ = 'answers_list'</w:t>
      </w:r>
    </w:p>
    <w:p/>
    <w:p>
      <w:r>
        <w:t xml:space="preserve">    answer_id = Column(Integer, primary_key=True)</w:t>
      </w:r>
    </w:p>
    <w:p>
      <w:r>
        <w:t xml:space="preserve">    answer_text = Column(String(400), nullable=False)</w:t>
      </w:r>
    </w:p>
    <w:p>
      <w:r>
        <w:t xml:space="preserve">    answer_action = Column(SmallInteger)</w:t>
      </w:r>
    </w:p>
    <w:p>
      <w:r>
        <w:t xml:space="preserve">    is_system = Column(Boolean, server_default=text("false"))</w:t>
      </w:r>
    </w:p>
    <w:p>
      <w:r>
        <w:t xml:space="preserve">    answer_category = Column(ForeignKey('answers_categories.answer_category'), nullable=False, index=True, server_default=text("1"))</w:t>
      </w:r>
    </w:p>
    <w:p>
      <w:r>
        <w:t xml:space="preserve">    answer_color = Column(Text, nullable=False, server_default=text("'#BDF4A8'::text"))</w:t>
      </w:r>
    </w:p>
    <w:p/>
    <w:p>
      <w:r>
        <w:t xml:space="preserve">    answers_category = relationship('AnswersCategory')</w:t>
      </w:r>
    </w:p>
    <w:p/>
    <w:p/>
    <w:p>
      <w:r>
        <w:t>class UsersGroup(Base):</w:t>
      </w:r>
    </w:p>
    <w:p>
      <w:r>
        <w:t xml:space="preserve">    __tablename__ = 'users_groups'</w:t>
      </w:r>
    </w:p>
    <w:p/>
    <w:p>
      <w:r>
        <w:t xml:space="preserve">    user_id = Column(ForeignKey('users.user_id', ondelete='CASCADE', onupdate='CASCADE'), primary_key=True, nullable=False)</w:t>
      </w:r>
    </w:p>
    <w:p>
      <w:r>
        <w:t xml:space="preserve">    group_id = Column(ForeignKey('groups.group_id', ondelete='CASCADE', onupdate='CASCADE'), primary_key=True, nullable=False)</w:t>
      </w:r>
    </w:p>
    <w:p>
      <w:r>
        <w:t xml:space="preserve">    user_role = Column(Integer, nullable=False, server_default=text("0"))</w:t>
      </w:r>
    </w:p>
    <w:p/>
    <w:p>
      <w:r>
        <w:t xml:space="preserve">    group = relationship('Group')</w:t>
      </w:r>
    </w:p>
    <w:p>
      <w:r>
        <w:t xml:space="preserve">    user = relationship('User')</w:t>
      </w:r>
    </w:p>
    <w:p/>
    <w:p>
      <w:r>
        <w:br w:type="page"/>
      </w:r>
    </w:p>
    <w:p>
      <w:pPr>
        <w:pStyle w:val="Heading2"/>
      </w:pPr>
      <w:r>
        <w:t>Файл: app\sql_models.py</w:t>
      </w:r>
    </w:p>
    <w:p>
      <w:r>
        <w:t># coding: utf-8</w:t>
      </w:r>
    </w:p>
    <w:p>
      <w:r>
        <w:t>import uuid</w:t>
      </w:r>
    </w:p>
    <w:p>
      <w:r>
        <w:t>from sqlalchemy.dialects.postgresql import UUID</w:t>
      </w:r>
    </w:p>
    <w:p>
      <w:r>
        <w:t>from sqlalchemy import BigInteger, Boolean, CHAR, Column, DateTime, Float, ForeignKey, Index, Integer, SmallInteger, String, Table, Text, Time, text</w:t>
      </w:r>
    </w:p>
    <w:p>
      <w:r>
        <w:t>from sqlalchemy.dialects.postgresql import OID, TIMESTAMP</w:t>
      </w:r>
    </w:p>
    <w:p>
      <w:r>
        <w:t>from sqlalchemy.orm import relationship</w:t>
      </w:r>
    </w:p>
    <w:p>
      <w:r>
        <w:t>from sqlalchemy.ext.declarative import declarative_base</w:t>
      </w:r>
    </w:p>
    <w:p>
      <w:r>
        <w:t>from datetime import datetime, timezone</w:t>
      </w:r>
    </w:p>
    <w:p/>
    <w:p>
      <w:r>
        <w:t>Base = declarative_base()</w:t>
      </w:r>
    </w:p>
    <w:p>
      <w:r>
        <w:t>metadata = Base.metadata</w:t>
      </w:r>
    </w:p>
    <w:p/>
    <w:p/>
    <w:p>
      <w:r>
        <w:t>class Alert(Base):</w:t>
      </w:r>
    </w:p>
    <w:p>
      <w:r>
        <w:t xml:space="preserve">    __tablename__ = 'alerts'</w:t>
      </w:r>
    </w:p>
    <w:p/>
    <w:p>
      <w:r>
        <w:t xml:space="preserve">    id = Column(BigInteger, primary_key=True)</w:t>
      </w:r>
    </w:p>
    <w:p>
      <w:r>
        <w:t xml:space="preserve">    equipment_id = Column(Integer, nullable=False)</w:t>
      </w:r>
    </w:p>
    <w:p>
      <w:r>
        <w:t xml:space="preserve">    start_id = Column(BigInteger, nullable=False)</w:t>
      </w:r>
    </w:p>
    <w:p>
      <w:r>
        <w:t xml:space="preserve">    user_id = Column(CHAR(32), nullable=False)</w:t>
      </w:r>
    </w:p>
    <w:p>
      <w:r>
        <w:t xml:space="preserve">    open_time = Column(DateTime, nullable=False, default=datetime.utcnow)</w:t>
      </w:r>
    </w:p>
    <w:p>
      <w:r>
        <w:t xml:space="preserve">    close_time = Column(DateTime)</w:t>
      </w:r>
    </w:p>
    <w:p>
      <w:r>
        <w:t xml:space="preserve">    answer_id = Column(Integer)</w:t>
      </w:r>
    </w:p>
    <w:p>
      <w:r>
        <w:t xml:space="preserve">    alarm_type = Column(Integer, nullable=False, default=0)</w:t>
      </w:r>
    </w:p>
    <w:p>
      <w:r>
        <w:t xml:space="preserve">    minutes_to_live = Column(Integer, default=30)</w:t>
      </w:r>
    </w:p>
    <w:p/>
    <w:p/>
    <w:p>
      <w:r>
        <w:t>class AlertsSubscription(Base):</w:t>
      </w:r>
    </w:p>
    <w:p>
      <w:r>
        <w:t xml:space="preserve">    __tablename__ = 'alerts_subscription'</w:t>
      </w:r>
    </w:p>
    <w:p/>
    <w:p>
      <w:r>
        <w:t xml:space="preserve">    id = Column(String(36), primary_key=True, default=lambda: str(uuid.uuid4()))</w:t>
      </w:r>
    </w:p>
    <w:p>
      <w:r>
        <w:t xml:space="preserve">    equipment_id = Column(Integer, nullable=False)</w:t>
      </w:r>
    </w:p>
    <w:p>
      <w:r>
        <w:t xml:space="preserve">    user_id = Column(CHAR(32), nullable=False)</w:t>
      </w:r>
    </w:p>
    <w:p>
      <w:r>
        <w:t xml:space="preserve">    active = Column(Boolean, nullable=False, default=True)</w:t>
      </w:r>
    </w:p>
    <w:p>
      <w:r>
        <w:t xml:space="preserve">    subscribe_time = Column(DateTime, nullable=False, default=datetime.utcnow)</w:t>
      </w:r>
    </w:p>
    <w:p>
      <w:r>
        <w:t xml:space="preserve">    unsubscribe_time = Column(DateTime)</w:t>
      </w:r>
    </w:p>
    <w:p>
      <w:r>
        <w:t xml:space="preserve">    minutes_to_live = Column(Integer, nullable=False, default=480)</w:t>
      </w:r>
    </w:p>
    <w:p>
      <w:r>
        <w:t xml:space="preserve">    subscribe_action = Column(Integer)</w:t>
      </w:r>
    </w:p>
    <w:p/>
    <w:p/>
    <w:p>
      <w:r>
        <w:t>class AnswersCategory(Base):</w:t>
      </w:r>
    </w:p>
    <w:p>
      <w:r>
        <w:t xml:space="preserve">    __tablename__ = 'answers_categories'</w:t>
      </w:r>
    </w:p>
    <w:p/>
    <w:p>
      <w:r>
        <w:t xml:space="preserve">    answer_category = Column(Integer, primary_key=True)</w:t>
      </w:r>
    </w:p>
    <w:p>
      <w:r>
        <w:t xml:space="preserve">    name = Column(Text)</w:t>
      </w:r>
    </w:p>
    <w:p/>
    <w:p/>
    <w:p>
      <w:r>
        <w:t>class Equipment(Base):</w:t>
      </w:r>
    </w:p>
    <w:p>
      <w:r>
        <w:t xml:space="preserve">    __tablename__ = 'equipment'</w:t>
      </w:r>
    </w:p>
    <w:p/>
    <w:p>
      <w:r>
        <w:t xml:space="preserve">    equipment_id = Column(Integer, primary_key=True)</w:t>
      </w:r>
    </w:p>
    <w:p>
      <w:r>
        <w:t xml:space="preserve">    group_id = Column(Integer)</w:t>
      </w:r>
    </w:p>
    <w:p>
      <w:r>
        <w:t xml:space="preserve">    equipment_name = Column(String(200))</w:t>
      </w:r>
    </w:p>
    <w:p>
      <w:r>
        <w:t xml:space="preserve">    equipment_status = Column(Integer, nullable=False, default=0)</w:t>
      </w:r>
    </w:p>
    <w:p>
      <w:r>
        <w:t xml:space="preserve">    plan_val = Column(Float)</w:t>
      </w:r>
    </w:p>
    <w:p>
      <w:r>
        <w:t xml:space="preserve">    mac_address = Column(String(50))</w:t>
      </w:r>
    </w:p>
    <w:p>
      <w:r>
        <w:t xml:space="preserve">    use_align_filter = Column(Boolean, default=False)</w:t>
      </w:r>
    </w:p>
    <w:p>
      <w:r>
        <w:t xml:space="preserve">    align_filter_secs = Column(BigInteger, default=15)</w:t>
      </w:r>
    </w:p>
    <w:p>
      <w:r>
        <w:t xml:space="preserve">    std_window_secs = Column(BigInteger, default=5)</w:t>
      </w:r>
    </w:p>
    <w:p>
      <w:r>
        <w:t xml:space="preserve">    sort_order = Column(Integer, default=0)</w:t>
      </w:r>
    </w:p>
    <w:p/>
    <w:p/>
    <w:p>
      <w:r>
        <w:t>class Workflow(Base):</w:t>
      </w:r>
    </w:p>
    <w:p>
      <w:r>
        <w:t xml:space="preserve">    __tablename__ = 'workflow'</w:t>
      </w:r>
    </w:p>
    <w:p/>
    <w:p>
      <w:r>
        <w:t xml:space="preserve">    equipment_id = Column(BigInteger, primary_key=True, nullable=False)</w:t>
      </w:r>
    </w:p>
    <w:p>
      <w:r>
        <w:t xml:space="preserve">    start_id = Column(BigInteger, primary_key=True, nullable=False)</w:t>
      </w:r>
    </w:p>
    <w:p>
      <w:r>
        <w:t xml:space="preserve">    stop_id = Column(BigInteger)</w:t>
      </w:r>
    </w:p>
    <w:p>
      <w:r>
        <w:t xml:space="preserve">    answer_id = Column(Integer, default=0)</w:t>
      </w:r>
    </w:p>
    <w:p>
      <w:r>
        <w:t xml:space="preserve">    is_alerted = Column(Boolean, default=False)</w:t>
      </w:r>
    </w:p>
    <w:p/>
    <w:p/>
    <w:p>
      <w:r>
        <w:t>class AnswersList(Base):</w:t>
      </w:r>
    </w:p>
    <w:p>
      <w:r>
        <w:t xml:space="preserve">    __tablename__ = 'answers_list'</w:t>
      </w:r>
    </w:p>
    <w:p/>
    <w:p>
      <w:r>
        <w:t xml:space="preserve">    answer_id = Column(Integer, primary_key=True)</w:t>
      </w:r>
    </w:p>
    <w:p>
      <w:r>
        <w:t xml:space="preserve">    answer_text = Column(String(400), nullable=False)</w:t>
      </w:r>
    </w:p>
    <w:p>
      <w:r>
        <w:t xml:space="preserve">    answer_action = Column(SmallInteger)</w:t>
      </w:r>
    </w:p>
    <w:p>
      <w:r>
        <w:t xml:space="preserve">    is_system = Column(Boolean, default=False)</w:t>
      </w:r>
    </w:p>
    <w:p>
      <w:r>
        <w:t xml:space="preserve">    answer_category = Column(ForeignKey('answers_categories.answer_category'), nullable=False, index=True, default=1)</w:t>
      </w:r>
    </w:p>
    <w:p>
      <w:r>
        <w:t xml:space="preserve">    answer_color = Column(Text, nullable=False, default='#BDF4A8')</w:t>
      </w:r>
    </w:p>
    <w:p/>
    <w:p>
      <w:r>
        <w:t xml:space="preserve">    answers_category = relationship('AnswersCategory')</w:t>
      </w:r>
    </w:p>
    <w:p/>
    <w:p/>
    <w:p>
      <w:r>
        <w:t>class Group(Base):</w:t>
      </w:r>
    </w:p>
    <w:p>
      <w:r>
        <w:t xml:space="preserve">    __tablename__ = 'groups'</w:t>
      </w:r>
    </w:p>
    <w:p/>
    <w:p>
      <w:r>
        <w:t xml:space="preserve">    group_id = Column(Integer, primary_key=True)</w:t>
      </w:r>
    </w:p>
    <w:p>
      <w:r>
        <w:t xml:space="preserve">    parent_id = Column(Integer)</w:t>
      </w:r>
    </w:p>
    <w:p>
      <w:r>
        <w:t xml:space="preserve">    group_name = Column(String(200))</w:t>
      </w:r>
    </w:p>
    <w:p>
      <w:r>
        <w:t xml:space="preserve">    group_status = Column(Integer, nullable=False, default=1)</w:t>
      </w:r>
    </w:p>
    <w:p/>
    <w:p/>
    <w:p>
      <w:r>
        <w:t>class User(Base):</w:t>
      </w:r>
    </w:p>
    <w:p>
      <w:r>
        <w:t xml:space="preserve">    __tablename__ = 'users'</w:t>
      </w:r>
    </w:p>
    <w:p/>
    <w:p>
      <w:r>
        <w:t xml:space="preserve">    user_id = Column(CHAR(32), primary_key=True)</w:t>
      </w:r>
    </w:p>
    <w:p>
      <w:r>
        <w:t xml:space="preserve">    user_name = Column(String(50))</w:t>
      </w:r>
    </w:p>
    <w:p>
      <w:r>
        <w:t xml:space="preserve">    user_full_name = Column(String(250))</w:t>
      </w:r>
    </w:p>
    <w:p>
      <w:r>
        <w:t xml:space="preserve">    user_mail = Column(String(250))</w:t>
      </w:r>
    </w:p>
    <w:p>
      <w:r>
        <w:t xml:space="preserve">    user_role = Column(Integer, nullable=False, default=0)</w:t>
      </w:r>
    </w:p>
    <w:p>
      <w:r>
        <w:t xml:space="preserve">    user_auth_type = Column(Integer, nullable=False, default=0)</w:t>
      </w:r>
    </w:p>
    <w:p>
      <w:r>
        <w:t xml:space="preserve">    user_status = Column(Integer, nullable=False, default=1)</w:t>
      </w:r>
    </w:p>
    <w:p>
      <w:r>
        <w:t xml:space="preserve">    user_password = Column(String(400))</w:t>
      </w:r>
    </w:p>
    <w:p>
      <w:r>
        <w:t xml:space="preserve">    salt = Column(String(400))</w:t>
      </w:r>
    </w:p>
    <w:p>
      <w:r>
        <w:t xml:space="preserve">    last_device_id = Column(String(400))</w:t>
      </w:r>
    </w:p>
    <w:p>
      <w:r>
        <w:t xml:space="preserve">    create_time = Column(DateTime, default=datetime.utcnow)</w:t>
      </w:r>
    </w:p>
    <w:p>
      <w:r>
        <w:t xml:space="preserve">    update_time = Column(DateTime, default=datetime.utcnow)</w:t>
      </w:r>
    </w:p>
    <w:p>
      <w:r>
        <w:t xml:space="preserve">    bad_tries = Column(SmallInteger, nullable=False, default=0)</w:t>
      </w:r>
    </w:p>
    <w:p/>
    <w:p/>
    <w:p>
      <w:r>
        <w:t>class UsersGroup(Base):</w:t>
      </w:r>
    </w:p>
    <w:p>
      <w:r>
        <w:t xml:space="preserve">    __tablename__ = 'users_groups'</w:t>
      </w:r>
    </w:p>
    <w:p/>
    <w:p>
      <w:r>
        <w:t xml:space="preserve">    user_id = Column(ForeignKey('users.user_id', ondelete='CASCADE', onupdate='CASCADE'), primary_key=True, nullable=False)</w:t>
      </w:r>
    </w:p>
    <w:p>
      <w:r>
        <w:t xml:space="preserve">    group_id = Column(ForeignKey('groups.group_id', ondelete='CASCADE', onupdate='CASCADE'), primary_key=True, nullable=False)</w:t>
      </w:r>
    </w:p>
    <w:p>
      <w:r>
        <w:t xml:space="preserve">    user_role = Column(Integer, nullable=False, default=0)</w:t>
      </w:r>
    </w:p>
    <w:p/>
    <w:p>
      <w:r>
        <w:t xml:space="preserve">    group = relationship('Group')</w:t>
      </w:r>
    </w:p>
    <w:p>
      <w:r>
        <w:t xml:space="preserve">    user = relationship('User')</w:t>
      </w:r>
    </w:p>
    <w:p>
      <w:r>
        <w:br w:type="page"/>
      </w:r>
    </w:p>
    <w:p>
      <w:pPr>
        <w:pStyle w:val="Heading2"/>
      </w:pPr>
      <w:r>
        <w:t>Файл: app\__init__.py</w:t>
      </w:r>
    </w:p>
    <w:p>
      <w:r>
        <w:t># app/__init__.py</w:t>
      </w:r>
    </w:p>
    <w:p/>
    <w:p>
      <w:r>
        <w:br w:type="page"/>
      </w:r>
    </w:p>
    <w:p>
      <w:pPr>
        <w:pStyle w:val="Heading2"/>
      </w:pPr>
      <w:r>
        <w:t>Файл: templates\dashboard.html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&lt;title&gt;Панель управления&lt;/title&gt;</w:t>
      </w:r>
    </w:p>
    <w:p>
      <w:r>
        <w:t xml:space="preserve">    &lt;link rel="stylesheet" href="/static/css/style.css"&gt;</w:t>
      </w:r>
    </w:p>
    <w:p>
      <w:r>
        <w:t>&lt;/head&gt;</w:t>
      </w:r>
    </w:p>
    <w:p>
      <w:r>
        <w:t>&lt;body&gt;</w:t>
      </w:r>
    </w:p>
    <w:p>
      <w:r>
        <w:t xml:space="preserve">    &lt;div class="dashboard-container"&gt;</w:t>
      </w:r>
    </w:p>
    <w:p>
      <w:r>
        <w:t xml:space="preserve">        &lt;h1&gt;Панель управления&lt;/h1&gt;</w:t>
      </w:r>
    </w:p>
    <w:p>
      <w:r>
        <w:t xml:space="preserve">        &lt;div id="equipment-list"&gt;</w:t>
      </w:r>
    </w:p>
    <w:p>
      <w:r>
        <w:t xml:space="preserve">            &lt;!-- Список оборудования заполняется динамически через JavaScript --&gt;</w:t>
      </w:r>
    </w:p>
    <w:p>
      <w:r>
        <w:t xml:space="preserve">        &lt;/div&gt;</w:t>
      </w:r>
    </w:p>
    <w:p>
      <w:r>
        <w:t xml:space="preserve">        &lt;script&gt;</w:t>
      </w:r>
    </w:p>
    <w:p>
      <w:r>
        <w:t xml:space="preserve">            document.addEventListener("DOMContentLoaded", function() {</w:t>
      </w:r>
    </w:p>
    <w:p>
      <w:r>
        <w:t xml:space="preserve">                const groupId = "{{ group_id }}";  // Используем переданный group_id</w:t>
      </w:r>
    </w:p>
    <w:p>
      <w:r>
        <w:t xml:space="preserve">                fetch(`/equipment/${groupId}`)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const list = document.getElementById('equipment-list');</w:t>
      </w:r>
    </w:p>
    <w:p>
      <w:r>
        <w:t xml:space="preserve">                    data.forEach(equipment =&gt; {</w:t>
      </w:r>
    </w:p>
    <w:p>
      <w:r>
        <w:t xml:space="preserve">                        const item = document.createElement('div');</w:t>
      </w:r>
    </w:p>
    <w:p>
      <w:r>
        <w:t xml:space="preserve">                        item.className = 'equipment-item ' + (equipment.active ? 'active' : 'inactive');</w:t>
      </w:r>
    </w:p>
    <w:p>
      <w:r>
        <w:t xml:space="preserve">                        item.innerHTML = `</w:t>
      </w:r>
    </w:p>
    <w:p>
      <w:r>
        <w:t xml:space="preserve">                            &lt;span&gt;${equipment.name}&lt;/span&gt;</w:t>
      </w:r>
    </w:p>
    <w:p>
      <w:r>
        <w:t xml:space="preserve">                            &lt;button data-equipment-id="${equipment.id}" class="toggle-equipment"&gt;Переключить&lt;/button&gt;</w:t>
      </w:r>
    </w:p>
    <w:p>
      <w:r>
        <w:t xml:space="preserve">                            &lt;button data-equipment-id="${equipment.id}" class="downtime-button"&gt;Простои&lt;/button&gt;</w:t>
      </w:r>
    </w:p>
    <w:p>
      <w:r>
        <w:t xml:space="preserve">                            &lt;div id="downtimes-${equipment.id}" class="downtime-container"&gt;&lt;/div&gt;</w:t>
      </w:r>
    </w:p>
    <w:p>
      <w:r>
        <w:t xml:space="preserve">                        `;</w:t>
      </w:r>
    </w:p>
    <w:p>
      <w:r>
        <w:t xml:space="preserve">                        list.appendChild(item);</w:t>
      </w:r>
    </w:p>
    <w:p>
      <w:r>
        <w:t xml:space="preserve">                    });</w:t>
      </w:r>
    </w:p>
    <w:p>
      <w:r>
        <w:t xml:space="preserve">                })</w:t>
      </w:r>
    </w:p>
    <w:p>
      <w:r>
        <w:t xml:space="preserve">                .catch(error =&gt; console.error('Error loading equipment:', error));</w:t>
      </w:r>
    </w:p>
    <w:p>
      <w:r>
        <w:t xml:space="preserve">            });</w:t>
      </w:r>
    </w:p>
    <w:p/>
    <w:p>
      <w:r>
        <w:t xml:space="preserve">            document.addEventListener('click', function(event) {</w:t>
      </w:r>
    </w:p>
    <w:p>
      <w:r>
        <w:t xml:space="preserve">                if (event.target.matches('.toggle-equipment')) {</w:t>
      </w:r>
    </w:p>
    <w:p>
      <w:r>
        <w:t xml:space="preserve">                    toggleEquipment(event.target.getAttribute('data-equipment-id'));</w:t>
      </w:r>
    </w:p>
    <w:p>
      <w:r>
        <w:t xml:space="preserve">                }</w:t>
      </w:r>
    </w:p>
    <w:p>
      <w:r>
        <w:t xml:space="preserve">                if (event.target.matches('.downtime-button')) {</w:t>
      </w:r>
    </w:p>
    <w:p>
      <w:r>
        <w:t xml:space="preserve">                    loadDowntimes(event.target.getAttribute('data-equipment-id'));</w:t>
      </w:r>
    </w:p>
    <w:p>
      <w:r>
        <w:t xml:space="preserve">                }</w:t>
      </w:r>
    </w:p>
    <w:p>
      <w:r>
        <w:t xml:space="preserve">            });</w:t>
      </w:r>
    </w:p>
    <w:p/>
    <w:p>
      <w:r>
        <w:t xml:space="preserve">            function toggleEquipment(equipmentId) {</w:t>
      </w:r>
    </w:p>
    <w:p>
      <w:r>
        <w:t xml:space="preserve">                fetch(`/toggle-equipment/${equipmentId}`, {</w:t>
      </w:r>
    </w:p>
    <w:p>
      <w:r>
        <w:t xml:space="preserve">                    method: 'POST',</w:t>
      </w:r>
    </w:p>
    <w:p>
      <w:r>
        <w:t xml:space="preserve">                    headers: {'Content-Type': 'application/json'}</w:t>
      </w:r>
    </w:p>
    <w:p>
      <w:r>
        <w:t xml:space="preserve">                })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if (data.status === 'success') {</w:t>
      </w:r>
    </w:p>
    <w:p>
      <w:r>
        <w:t xml:space="preserve">                        alert('Статус оборудования успешно переключен!');</w:t>
      </w:r>
    </w:p>
    <w:p>
      <w:r>
        <w:t xml:space="preserve">                        location.reload();  // Перезагрузка страницы для обновления статусов</w:t>
      </w:r>
    </w:p>
    <w:p>
      <w:r>
        <w:t xml:space="preserve">                    } else {</w:t>
      </w:r>
    </w:p>
    <w:p>
      <w:r>
        <w:t xml:space="preserve">                        throw new Error(data.message || 'Не удалось переключить статус оборудования');</w:t>
      </w:r>
    </w:p>
    <w:p>
      <w:r>
        <w:t xml:space="preserve">                    }</w:t>
      </w:r>
    </w:p>
    <w:p>
      <w:r>
        <w:t xml:space="preserve">                })</w:t>
      </w:r>
    </w:p>
    <w:p>
      <w:r>
        <w:t xml:space="preserve">                .catch(error =&gt; console.error('Error toggling equipment:', error));</w:t>
      </w:r>
    </w:p>
    <w:p>
      <w:r>
        <w:t xml:space="preserve">            }</w:t>
      </w:r>
    </w:p>
    <w:p/>
    <w:p>
      <w:r>
        <w:t xml:space="preserve">            function loadDowntimes(equipmentId) {</w:t>
      </w:r>
    </w:p>
    <w:p>
      <w:r>
        <w:t xml:space="preserve">                console.log(`Loading downtimes for equipment ID: ${equipmentId}`);</w:t>
      </w:r>
    </w:p>
    <w:p>
      <w:r>
        <w:t xml:space="preserve">                fetch(`/downtimes/${equipmentId}`)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console.log('Downtimes data:', data);</w:t>
      </w:r>
    </w:p>
    <w:p>
      <w:r>
        <w:t xml:space="preserve">                    const container = document.getElementById(`downtimes-${equipmentId}`);</w:t>
      </w:r>
    </w:p>
    <w:p>
      <w:r>
        <w:t xml:space="preserve">                    container.innerHTML = '';  // Clear previous entries</w:t>
      </w:r>
    </w:p>
    <w:p>
      <w:r>
        <w:t xml:space="preserve">                    data.forEach(downtime =&gt; {</w:t>
      </w:r>
    </w:p>
    <w:p>
      <w:r>
        <w:t xml:space="preserve">                        const entry = document.createElement('div');</w:t>
      </w:r>
    </w:p>
    <w:p>
      <w:r>
        <w:t xml:space="preserve">                        entry.className = 'downtime-entry';</w:t>
      </w:r>
    </w:p>
    <w:p>
      <w:r>
        <w:t xml:space="preserve">                        entry.id = `downtime-${downtime.id.equipment_id}-${downtime.id.start_id}`;</w:t>
      </w:r>
    </w:p>
    <w:p>
      <w:r>
        <w:t xml:space="preserve">                        entry.innerHTML = `</w:t>
      </w:r>
    </w:p>
    <w:p>
      <w:r>
        <w:t xml:space="preserve">                            Start: ${downtime.start_id}, Stop: ${downtime.stop_id || 'Ongoing'}</w:t>
      </w:r>
    </w:p>
    <w:p>
      <w:r>
        <w:t xml:space="preserve">                            &lt;button data-equipment-id="${downtime.id.equipment_id}" data-start-id="${downtime.id.start_id}" class="update-reason"&gt;Update Reason&lt;/button&gt;</w:t>
      </w:r>
    </w:p>
    <w:p>
      <w:r>
        <w:t xml:space="preserve">                        `;</w:t>
      </w:r>
    </w:p>
    <w:p>
      <w:r>
        <w:t xml:space="preserve">                        container.appendChild(entry);</w:t>
      </w:r>
    </w:p>
    <w:p>
      <w:r>
        <w:t xml:space="preserve">                    });</w:t>
      </w:r>
    </w:p>
    <w:p>
      <w:r>
        <w:t xml:space="preserve">                })</w:t>
      </w:r>
    </w:p>
    <w:p>
      <w:r>
        <w:t xml:space="preserve">                .catch(error =&gt; console.error('Error loading downtimes:', error));</w:t>
      </w:r>
    </w:p>
    <w:p>
      <w:r>
        <w:t xml:space="preserve">            }</w:t>
      </w:r>
    </w:p>
    <w:p/>
    <w:p>
      <w:r>
        <w:t xml:space="preserve">            document.addEventListener('click', function(event) {</w:t>
      </w:r>
    </w:p>
    <w:p>
      <w:r>
        <w:t xml:space="preserve">                if (event.target.matches('.update-reason')) {</w:t>
      </w:r>
    </w:p>
    <w:p>
      <w:r>
        <w:t xml:space="preserve">                    showAnswers(event.target.getAttribute('data-equipment-id'), event.target.getAttribute('data-start-id'));</w:t>
      </w:r>
    </w:p>
    <w:p>
      <w:r>
        <w:t xml:space="preserve">                }</w:t>
      </w:r>
    </w:p>
    <w:p>
      <w:r>
        <w:t xml:space="preserve">            });</w:t>
      </w:r>
    </w:p>
    <w:p/>
    <w:p>
      <w:r>
        <w:t xml:space="preserve">            function showAnswers(equipmentId, startId) {</w:t>
      </w:r>
    </w:p>
    <w:p>
      <w:r>
        <w:t xml:space="preserve">                fetch(`/answers`)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const selector = document.createElement('select');</w:t>
      </w:r>
    </w:p>
    <w:p>
      <w:r>
        <w:t xml:space="preserve">                    data.forEach(answer =&gt; {</w:t>
      </w:r>
    </w:p>
    <w:p>
      <w:r>
        <w:t xml:space="preserve">                        const option = document.createElement('option');</w:t>
      </w:r>
    </w:p>
    <w:p>
      <w:r>
        <w:t xml:space="preserve">                        option.value = answer.answer_id;</w:t>
      </w:r>
    </w:p>
    <w:p>
      <w:r>
        <w:t xml:space="preserve">                        option.text = answer.answer_text;</w:t>
      </w:r>
    </w:p>
    <w:p>
      <w:r>
        <w:t xml:space="preserve">                        selector.appendChild(option);</w:t>
      </w:r>
    </w:p>
    <w:p>
      <w:r>
        <w:t xml:space="preserve">                    });</w:t>
      </w:r>
    </w:p>
    <w:p>
      <w:r>
        <w:t xml:space="preserve">                    selector.onchange = function() { updateDowntime(equipmentId, startId, this.value); }</w:t>
      </w:r>
    </w:p>
    <w:p>
      <w:r>
        <w:t xml:space="preserve">                    document.querySelector(`#downtime-${equipmentId}-${startId}`).appendChild(selector);</w:t>
      </w:r>
    </w:p>
    <w:p>
      <w:r>
        <w:t xml:space="preserve">                })</w:t>
      </w:r>
    </w:p>
    <w:p>
      <w:r>
        <w:t xml:space="preserve">                .catch(error =&gt; console.error('Error loading answers:', error));</w:t>
      </w:r>
    </w:p>
    <w:p>
      <w:r>
        <w:t xml:space="preserve">            }</w:t>
      </w:r>
    </w:p>
    <w:p>
      <w:r>
        <w:t xml:space="preserve">            function updateDowntime(equipmentId, startId, answerId) {</w:t>
      </w:r>
    </w:p>
    <w:p>
      <w:r>
        <w:t xml:space="preserve">                console.log("Original answerId:", answerId); // Для проверки исходного значения</w:t>
      </w:r>
    </w:p>
    <w:p>
      <w:r>
        <w:t xml:space="preserve">                const numericAnswerId = parseInt(answerId, 10);</w:t>
      </w:r>
    </w:p>
    <w:p>
      <w:r>
        <w:t xml:space="preserve">                console.log("Converted numericAnswerId:", numericAnswerId);</w:t>
      </w:r>
    </w:p>
    <w:p/>
    <w:p>
      <w:r>
        <w:t xml:space="preserve">                fetch(`/update-downtime/${equipmentId}/${startId}`, {</w:t>
      </w:r>
    </w:p>
    <w:p>
      <w:r>
        <w:t xml:space="preserve">                    method: 'POST',</w:t>
      </w:r>
    </w:p>
    <w:p>
      <w:r>
        <w:t xml:space="preserve">                    headers: {'Content-Type': 'application/json'},</w:t>
      </w:r>
    </w:p>
    <w:p>
      <w:r>
        <w:t xml:space="preserve">                    body: JSON.stringify({ answer_id: parseInt(answerId, 10) }) // Преобразование в число</w:t>
      </w:r>
    </w:p>
    <w:p>
      <w:r>
        <w:t xml:space="preserve">                })</w:t>
      </w:r>
    </w:p>
    <w:p>
      <w:r>
        <w:t xml:space="preserve">                .then(response =&gt; response.json())</w:t>
      </w:r>
    </w:p>
    <w:p>
      <w:r>
        <w:t xml:space="preserve">                .then(data =&gt; {</w:t>
      </w:r>
    </w:p>
    <w:p>
      <w:r>
        <w:t xml:space="preserve">                    if (data.status === 'success') {</w:t>
      </w:r>
    </w:p>
    <w:p>
      <w:r>
        <w:t xml:space="preserve">                        alert('Downtime updated successfully!');</w:t>
      </w:r>
    </w:p>
    <w:p>
      <w:r>
        <w:t xml:space="preserve">                    } else {</w:t>
      </w:r>
    </w:p>
    <w:p>
      <w:r>
        <w:t xml:space="preserve">                        throw new Error(data.message || 'Failed to update downtime');</w:t>
      </w:r>
    </w:p>
    <w:p>
      <w:r>
        <w:t xml:space="preserve">                    }</w:t>
      </w:r>
    </w:p>
    <w:p>
      <w:r>
        <w:t xml:space="preserve">                })</w:t>
      </w:r>
    </w:p>
    <w:p>
      <w:r>
        <w:t xml:space="preserve">                .catch(error =&gt; console.error('Error updating downtime:', error));</w:t>
      </w:r>
    </w:p>
    <w:p>
      <w:r>
        <w:t xml:space="preserve">            }                        </w:t>
      </w:r>
    </w:p>
    <w:p>
      <w:r>
        <w:t xml:space="preserve">        &lt;/script&gt;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p>
      <w:pPr>
        <w:pStyle w:val="Heading2"/>
      </w:pPr>
      <w:r>
        <w:t>Файл: templates\login.html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&lt;title&gt;Вход в систему&lt;/title&gt;</w:t>
      </w:r>
    </w:p>
    <w:p>
      <w:r>
        <w:t xml:space="preserve">    &lt;link rel="stylesheet" href="/static/css/style.css"&gt;</w:t>
      </w:r>
    </w:p>
    <w:p>
      <w:r>
        <w:t>&lt;/head&gt;</w:t>
      </w:r>
    </w:p>
    <w:p>
      <w:r>
        <w:t>&lt;body&gt;</w:t>
      </w:r>
    </w:p>
    <w:p>
      <w:r>
        <w:t xml:space="preserve">    &lt;div class="login-container"&gt;</w:t>
      </w:r>
    </w:p>
    <w:p>
      <w:r>
        <w:t xml:space="preserve">        &lt;h2&gt;Вход в систему&lt;/h2&gt;</w:t>
      </w:r>
    </w:p>
    <w:p>
      <w:r>
        <w:t xml:space="preserve">        &lt;form action="/login" method="post"&gt;</w:t>
      </w:r>
    </w:p>
    <w:p>
      <w:r>
        <w:t xml:space="preserve">            &lt;input type="hidden" name="group_id" value="{{group_id}}" /&gt;</w:t>
      </w:r>
    </w:p>
    <w:p>
      <w:r>
        <w:t xml:space="preserve">            &lt;div class="form-group"&gt;</w:t>
      </w:r>
    </w:p>
    <w:p>
      <w:r>
        <w:t xml:space="preserve">                &lt;label for="username"&gt;Имя пользователя:&lt;/label&gt;</w:t>
      </w:r>
    </w:p>
    <w:p>
      <w:r>
        <w:t xml:space="preserve">                &lt;input type="text" id="username" name="username" required&gt;</w:t>
      </w:r>
    </w:p>
    <w:p>
      <w:r>
        <w:t xml:space="preserve">            &lt;/div&gt;</w:t>
      </w:r>
    </w:p>
    <w:p>
      <w:r>
        <w:t xml:space="preserve">            &lt;div class="form-group"&gt;</w:t>
      </w:r>
    </w:p>
    <w:p>
      <w:r>
        <w:t xml:space="preserve">                &lt;label for="password"&gt;Пароль:&lt;/label&gt;</w:t>
      </w:r>
    </w:p>
    <w:p>
      <w:r>
        <w:t xml:space="preserve">                &lt;input type="password" id="password" name="password" required&gt;</w:t>
      </w:r>
    </w:p>
    <w:p>
      <w:r>
        <w:t xml:space="preserve">            &lt;/div&gt;</w:t>
      </w:r>
    </w:p>
    <w:p>
      <w:r>
        <w:t xml:space="preserve">            &lt;div class="form-group"&gt;</w:t>
      </w:r>
    </w:p>
    <w:p>
      <w:r>
        <w:t xml:space="preserve">                &lt;button type="submit"&gt;Вход&lt;/button&gt;</w:t>
      </w:r>
    </w:p>
    <w:p>
      <w:r>
        <w:t xml:space="preserve">            &lt;/div&gt;</w:t>
      </w:r>
    </w:p>
    <w:p>
      <w:r>
        <w:t xml:space="preserve">        &lt;/form&gt;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p>
      <w:pPr>
        <w:pStyle w:val="Heading2"/>
      </w:pPr>
      <w:r>
        <w:t>Файл: templates\select_group.html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&lt;title&gt;Выбор группы&lt;/title&gt;</w:t>
      </w:r>
    </w:p>
    <w:p>
      <w:r>
        <w:t xml:space="preserve">    &lt;link rel="stylesheet" href="/static/css/style.css"&gt; &lt;!-- Убедитесь, что путь к CSS правильный --&gt;</w:t>
      </w:r>
    </w:p>
    <w:p>
      <w:r>
        <w:t>&lt;/head&gt;</w:t>
      </w:r>
    </w:p>
    <w:p>
      <w:r>
        <w:t>&lt;body&gt;</w:t>
      </w:r>
    </w:p>
    <w:p>
      <w:r>
        <w:t xml:space="preserve">    &lt;div class="select-group-container"&gt;</w:t>
      </w:r>
    </w:p>
    <w:p>
      <w:r>
        <w:t xml:space="preserve">        &lt;h1&gt;Выберите группу&lt;/h1&gt;</w:t>
      </w:r>
    </w:p>
    <w:p>
      <w:r>
        <w:t xml:space="preserve">        &lt;form action="/set-group" method="post"&gt;</w:t>
      </w:r>
    </w:p>
    <w:p>
      <w:r>
        <w:t xml:space="preserve">            &lt;label for="group_id" hidden&gt;Выберите группу&lt;/label&gt; &lt;!-- Доступность: добавлен скрытый label --&gt;</w:t>
      </w:r>
    </w:p>
    <w:p>
      <w:r>
        <w:t xml:space="preserve">            &lt;select name="group_id" id="group_id" required aria-label="Выбор группы"&gt;</w:t>
      </w:r>
    </w:p>
    <w:p>
      <w:r>
        <w:t xml:space="preserve">                {% for group in groups %}</w:t>
      </w:r>
    </w:p>
    <w:p>
      <w:r>
        <w:t xml:space="preserve">                    &lt;option value="{{ group.group_id }}"&gt;{{ group.group_name }}&lt;/option&gt;</w:t>
      </w:r>
    </w:p>
    <w:p>
      <w:r>
        <w:t xml:space="preserve">                {% endfor %}</w:t>
      </w:r>
    </w:p>
    <w:p>
      <w:r>
        <w:t xml:space="preserve">            &lt;/select&gt;</w:t>
      </w:r>
    </w:p>
    <w:p>
      <w:r>
        <w:t xml:space="preserve">            &lt;button type="submit"&gt;Продолжить&lt;/button&gt;</w:t>
      </w:r>
    </w:p>
    <w:p>
      <w:r>
        <w:t xml:space="preserve">        &lt;/form&gt;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</w:p>
    <w:p/>
    <w:p/>
    <w:p>
      <w:r>
        <w:br w:type="page"/>
      </w:r>
    </w:p>
    <w:p>
      <w:pPr>
        <w:pStyle w:val="Heading2"/>
      </w:pPr>
      <w:r>
        <w:t>Файл: templates\select_user.html</w:t>
      </w:r>
    </w:p>
    <w:p>
      <w:r>
        <w:t>&lt;!DOCTYPE html&gt;</w:t>
      </w:r>
    </w:p>
    <w:p>
      <w:r>
        <w:t>&lt;html lang="ru"&gt;</w:t>
      </w:r>
    </w:p>
    <w:p>
      <w:r>
        <w:t>&lt;head&gt;</w:t>
      </w:r>
    </w:p>
    <w:p>
      <w:r>
        <w:t xml:space="preserve">    &lt;meta charset="UTF-8"&gt;</w:t>
      </w:r>
    </w:p>
    <w:p>
      <w:r>
        <w:t xml:space="preserve">    &lt;title&gt;Выбор пользователя&lt;/title&gt;</w:t>
      </w:r>
    </w:p>
    <w:p>
      <w:r>
        <w:t xml:space="preserve">    &lt;link rel="stylesheet" href="/static/css/style.css"&gt;</w:t>
      </w:r>
    </w:p>
    <w:p>
      <w:r>
        <w:t>&lt;/head&gt;</w:t>
      </w:r>
    </w:p>
    <w:p>
      <w:r>
        <w:t>&lt;body&gt;</w:t>
      </w:r>
    </w:p>
    <w:p>
      <w:r>
        <w:t xml:space="preserve">    &lt;div class="user-select-container"&gt;</w:t>
      </w:r>
    </w:p>
    <w:p>
      <w:r>
        <w:t xml:space="preserve">        &lt;h1&gt;Выберите пользователя&lt;/h1&gt;</w:t>
      </w:r>
    </w:p>
    <w:p>
      <w:r>
        <w:t xml:space="preserve">        &lt;form action="/login" method="get"&gt;</w:t>
      </w:r>
    </w:p>
    <w:p>
      <w:r>
        <w:t xml:space="preserve">            &lt;select name="username" required&gt;</w:t>
      </w:r>
    </w:p>
    <w:p>
      <w:r>
        <w:t xml:space="preserve">                {% for user in users %}</w:t>
      </w:r>
    </w:p>
    <w:p>
      <w:r>
        <w:t xml:space="preserve">                    &lt;option value="{{ user.user_name }}"&gt;{{ user.user_name }}&lt;/option&gt;</w:t>
      </w:r>
    </w:p>
    <w:p>
      <w:r>
        <w:t xml:space="preserve">                {% endfor %}</w:t>
      </w:r>
    </w:p>
    <w:p>
      <w:r>
        <w:t xml:space="preserve">            &lt;/select&gt;</w:t>
      </w:r>
    </w:p>
    <w:p>
      <w:r>
        <w:t xml:space="preserve">            &lt;button type="submit"&gt;Продолжить&lt;/button&gt;</w:t>
      </w:r>
    </w:p>
    <w:p>
      <w:r>
        <w:t xml:space="preserve">        &lt;/form&gt;</w:t>
      </w:r>
    </w:p>
    <w:p>
      <w:r>
        <w:t xml:space="preserve">    &lt;/div&gt;</w:t>
      </w:r>
    </w:p>
    <w:p>
      <w:r>
        <w:t>&lt;/body&gt;</w:t>
      </w:r>
    </w:p>
    <w:p>
      <w:r>
        <w:t>&lt;/html&gt;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